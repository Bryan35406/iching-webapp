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44괘 : 111211 : 천풍구(天風姤)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