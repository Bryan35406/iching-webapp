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13괘 - 천화동인 - 121111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동인이 들판에 모였으니 형통하리라. 이로운 것은 대천을 건너는 것이며, 이로운 것은 군자가 정하는 일이다.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1효 : 처음에 양이 오니, 문에서 사람들을 규합하는 상이다. 허물이 없으리라.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2효 : 음이 두 번쨰에 오니, 종족중에서 사람들을 규합하는 상이다. 인색하리라.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3효 : 양이 세번째에 오니, 병장기를 풀숲에 감추고 그 높은 언덕에 오르는 상이다. 3년이 지나도 일어나지 못하리라.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4효 : 양이 네 번쨰에 오니, 그 담장에 오르려 하나 이루지 못하는 상이다. 공격해야 길하리라.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5효 : 양이 다섯 번째에 오니, 동인은 처음에는 목 놓아 울겠지만 나중에는 웃게 될 것이다. 큰 군사를 이루어 서로 만나게 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6효 : 극상의 자리에까지 양이 오니, 동인이 교외에 모인 상이다. 회한이 없으리라.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양(효) 전체를 한꺼번에 보자면, 뜻을 같이 하는 사람들과 규합하여 대의를 이루어야 한다. 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