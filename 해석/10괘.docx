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10괘 - 천택리 - 112111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