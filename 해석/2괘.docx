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946" w:rsidRDefault="00000000">
      <w:pPr>
        <w:pStyle w:val="a8"/>
        <w:rPr>
          <w:rFonts w:hint="eastAsia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괘</w:t>
      </w:r>
      <w:r>
        <w:rPr>
          <w:lang w:eastAsia="ko-KR"/>
        </w:rPr>
        <w:t xml:space="preserve"> : 222222 : </w:t>
      </w:r>
      <w:r>
        <w:rPr>
          <w:lang w:eastAsia="ko-KR"/>
        </w:rPr>
        <w:t>곤</w:t>
      </w:r>
    </w:p>
    <w:p w:rsidR="00D32946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7D58A4">
        <w:rPr>
          <w:rFonts w:ascii="맑은 고딕" w:eastAsia="맑은 고딕" w:hAnsi="맑은 고딕" w:cs="Calibri" w:hint="eastAsia"/>
          <w:lang w:eastAsia="ko-KR"/>
        </w:rPr>
        <w:t>곤의</w:t>
      </w:r>
      <w:proofErr w:type="spellEnd"/>
      <w:r w:rsidR="007D58A4">
        <w:rPr>
          <w:rFonts w:ascii="맑은 고딕" w:eastAsia="맑은 고딕" w:hAnsi="맑은 고딕" w:cs="Calibri" w:hint="eastAsia"/>
          <w:lang w:eastAsia="ko-KR"/>
        </w:rPr>
        <w:t xml:space="preserve"> 길은 으뜸으로 형통하다. 이로운 것은 암말의 정함(을 간직하는 것)이니, 군자가 가고자 하는 바가 있을 때, 앞에 나서면 갈피를 잡을 수 없게 될 것이며, 뒤에 거하면 주된 이익을 얻을 수 있을 것이다. 서남에서는 친구를 얻어야 하고, 동북에서는 친구를 잃을 것이다. 안정하면 길하리라</w:t>
      </w:r>
    </w:p>
    <w:p w:rsidR="00D32946" w:rsidRDefault="00D32946">
      <w:pPr>
        <w:rPr>
          <w:lang w:eastAsia="ko-KR"/>
        </w:rPr>
      </w:pPr>
    </w:p>
    <w:p w:rsidR="007D58A4" w:rsidRPr="007D58A4" w:rsidRDefault="00000000" w:rsidP="007D58A4">
      <w:pPr>
        <w:numPr>
          <w:ilvl w:val="0"/>
          <w:numId w:val="10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>처음에 음이 오니, 서리가 밟히는 상이다. 굳은 얼음이 어는 때도 이르리라.</w:t>
      </w:r>
    </w:p>
    <w:p w:rsidR="00D32946" w:rsidRPr="007D58A4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D58A4">
      <w:pPr>
        <w:numPr>
          <w:ilvl w:val="0"/>
          <w:numId w:val="11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음이 </w:t>
      </w:r>
      <w:proofErr w:type="spellStart"/>
      <w:r w:rsidR="007D58A4" w:rsidRPr="007D58A4">
        <w:rPr>
          <w:rFonts w:ascii="맑은 고딕" w:eastAsia="맑은 고딕" w:hAnsi="맑은 고딕" w:cs="Calibri" w:hint="eastAsia"/>
          <w:lang w:eastAsia="ko-KR"/>
        </w:rPr>
        <w:t>두번쨰에</w:t>
      </w:r>
      <w:proofErr w:type="spellEnd"/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 오니, 곧고 바른 것이 위대한 것이니 익숙지 않더라도 불리할 것이 없다.</w:t>
      </w:r>
    </w:p>
    <w:p w:rsidR="00D32946" w:rsidRPr="007D58A4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D58A4">
      <w:pPr>
        <w:numPr>
          <w:ilvl w:val="0"/>
          <w:numId w:val="12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>음이 세번째에 오니, 밝은 뜻을 머금고 정할 수 있는 상이다. 간혹 왕의 일에 종사하되, (자신이 직접) 이루려 하지 말고 (자연스레 결과가)이루어지도록 해야 한다.</w:t>
      </w:r>
    </w:p>
    <w:p w:rsidR="00D32946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D58A4">
      <w:pPr>
        <w:numPr>
          <w:ilvl w:val="0"/>
          <w:numId w:val="13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>음이 네번째에 오니, 자루를 틀어 묶어서 허물도 없고 명예도 없이 하라.</w:t>
      </w:r>
    </w:p>
    <w:p w:rsidR="00D32946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D58A4">
      <w:pPr>
        <w:numPr>
          <w:ilvl w:val="0"/>
          <w:numId w:val="14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음이 다섯 </w:t>
      </w:r>
      <w:proofErr w:type="spellStart"/>
      <w:r w:rsidR="007D58A4" w:rsidRPr="007D58A4">
        <w:rPr>
          <w:rFonts w:ascii="맑은 고딕" w:eastAsia="맑은 고딕" w:hAnsi="맑은 고딕" w:cs="Calibri" w:hint="eastAsia"/>
          <w:lang w:eastAsia="ko-KR"/>
        </w:rPr>
        <w:t>번쨰에</w:t>
      </w:r>
      <w:proofErr w:type="spellEnd"/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 오니, (황제의) 황색 옷을 입는 상이다. 비로서 길하리라.</w:t>
      </w:r>
    </w:p>
    <w:p w:rsidR="00D32946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D58A4">
      <w:pPr>
        <w:numPr>
          <w:ilvl w:val="0"/>
          <w:numId w:val="15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극상의 자리에까지 음이 오니, 용이 들에서 싸움을 거는 상이다. </w:t>
      </w:r>
      <w:proofErr w:type="spellStart"/>
      <w:r w:rsidR="007D58A4" w:rsidRPr="007D58A4">
        <w:rPr>
          <w:rFonts w:ascii="맑은 고딕" w:eastAsia="맑은 고딕" w:hAnsi="맑은 고딕" w:cs="Calibri" w:hint="eastAsia"/>
          <w:lang w:eastAsia="ko-KR"/>
        </w:rPr>
        <w:t>그피가</w:t>
      </w:r>
      <w:proofErr w:type="spellEnd"/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 </w:t>
      </w:r>
      <w:proofErr w:type="spellStart"/>
      <w:r w:rsidR="007D58A4" w:rsidRPr="007D58A4">
        <w:rPr>
          <w:rFonts w:ascii="맑은 고딕" w:eastAsia="맑은 고딕" w:hAnsi="맑은 고딕" w:cs="Calibri" w:hint="eastAsia"/>
          <w:lang w:eastAsia="ko-KR"/>
        </w:rPr>
        <w:t>현항</w:t>
      </w:r>
      <w:proofErr w:type="spellEnd"/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 색과 황색이리라.</w:t>
      </w:r>
    </w:p>
    <w:p w:rsidR="00D32946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p w:rsidR="007D58A4" w:rsidRPr="007D58A4" w:rsidRDefault="00000000" w:rsidP="007D58A4">
      <w:pPr>
        <w:numPr>
          <w:ilvl w:val="0"/>
          <w:numId w:val="16"/>
        </w:num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7D58A4" w:rsidRPr="007D58A4">
        <w:rPr>
          <w:rFonts w:ascii="맑은 고딕" w:eastAsia="맑은 고딕" w:hAnsi="맑은 고딕" w:cs="Calibri" w:hint="eastAsia"/>
          <w:lang w:eastAsia="ko-KR"/>
        </w:rPr>
        <w:t>음효</w:t>
      </w:r>
      <w:proofErr w:type="spellEnd"/>
      <w:r w:rsidR="007D58A4" w:rsidRPr="007D58A4">
        <w:rPr>
          <w:rFonts w:ascii="맑은 고딕" w:eastAsia="맑은 고딕" w:hAnsi="맑은 고딕" w:cs="Calibri" w:hint="eastAsia"/>
          <w:lang w:eastAsia="ko-KR"/>
        </w:rPr>
        <w:t xml:space="preserve"> 전체를 한꺼번에 보자면, 이로운 것은 오래도록 정하는 것이다.</w:t>
      </w:r>
    </w:p>
    <w:p w:rsidR="00D32946" w:rsidRDefault="00D32946">
      <w:pPr>
        <w:rPr>
          <w:lang w:eastAsia="ko-KR"/>
        </w:rPr>
      </w:pPr>
    </w:p>
    <w:p w:rsidR="00D32946" w:rsidRDefault="00D32946">
      <w:pPr>
        <w:rPr>
          <w:lang w:eastAsia="ko-KR"/>
        </w:rPr>
      </w:pPr>
    </w:p>
    <w:sectPr w:rsidR="00D329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3724B"/>
    <w:multiLevelType w:val="multilevel"/>
    <w:tmpl w:val="D3F2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97A5F"/>
    <w:multiLevelType w:val="multilevel"/>
    <w:tmpl w:val="D4F2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A3063"/>
    <w:multiLevelType w:val="multilevel"/>
    <w:tmpl w:val="2196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121C4"/>
    <w:multiLevelType w:val="multilevel"/>
    <w:tmpl w:val="3C70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74131"/>
    <w:multiLevelType w:val="multilevel"/>
    <w:tmpl w:val="782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45DED"/>
    <w:multiLevelType w:val="multilevel"/>
    <w:tmpl w:val="477A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C5BB3"/>
    <w:multiLevelType w:val="multilevel"/>
    <w:tmpl w:val="4B56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510985">
    <w:abstractNumId w:val="8"/>
  </w:num>
  <w:num w:numId="2" w16cid:durableId="1945452922">
    <w:abstractNumId w:val="6"/>
  </w:num>
  <w:num w:numId="3" w16cid:durableId="181170104">
    <w:abstractNumId w:val="5"/>
  </w:num>
  <w:num w:numId="4" w16cid:durableId="329257247">
    <w:abstractNumId w:val="4"/>
  </w:num>
  <w:num w:numId="5" w16cid:durableId="962268247">
    <w:abstractNumId w:val="7"/>
  </w:num>
  <w:num w:numId="6" w16cid:durableId="781917194">
    <w:abstractNumId w:val="3"/>
  </w:num>
  <w:num w:numId="7" w16cid:durableId="646059029">
    <w:abstractNumId w:val="2"/>
  </w:num>
  <w:num w:numId="8" w16cid:durableId="1277102882">
    <w:abstractNumId w:val="1"/>
  </w:num>
  <w:num w:numId="9" w16cid:durableId="1464344525">
    <w:abstractNumId w:val="0"/>
  </w:num>
  <w:num w:numId="10" w16cid:durableId="1777359223">
    <w:abstractNumId w:val="14"/>
    <w:lvlOverride w:ilvl="0">
      <w:startOverride w:val="1"/>
    </w:lvlOverride>
  </w:num>
  <w:num w:numId="11" w16cid:durableId="1180044611">
    <w:abstractNumId w:val="10"/>
    <w:lvlOverride w:ilvl="0">
      <w:startOverride w:val="1"/>
    </w:lvlOverride>
  </w:num>
  <w:num w:numId="12" w16cid:durableId="1269852021">
    <w:abstractNumId w:val="15"/>
    <w:lvlOverride w:ilvl="0">
      <w:startOverride w:val="1"/>
    </w:lvlOverride>
  </w:num>
  <w:num w:numId="13" w16cid:durableId="727918418">
    <w:abstractNumId w:val="11"/>
    <w:lvlOverride w:ilvl="0">
      <w:startOverride w:val="1"/>
    </w:lvlOverride>
  </w:num>
  <w:num w:numId="14" w16cid:durableId="793131544">
    <w:abstractNumId w:val="13"/>
    <w:lvlOverride w:ilvl="0">
      <w:startOverride w:val="1"/>
    </w:lvlOverride>
  </w:num>
  <w:num w:numId="15" w16cid:durableId="574436580">
    <w:abstractNumId w:val="9"/>
    <w:lvlOverride w:ilvl="0">
      <w:startOverride w:val="1"/>
    </w:lvlOverride>
  </w:num>
  <w:num w:numId="16" w16cid:durableId="162653902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8A4"/>
    <w:rsid w:val="00AA1D8D"/>
    <w:rsid w:val="00B47730"/>
    <w:rsid w:val="00CB0664"/>
    <w:rsid w:val="00D329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2FF64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2025-05-27T11:05:00Z</dcterms:modified>
  <cp:category/>
</cp:coreProperties>
</file>