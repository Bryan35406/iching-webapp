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26괘 - 산천대축 - 111221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