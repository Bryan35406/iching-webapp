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24괘 : 222211 : 지뢰복(地雷復)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