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64괘 - 화수미제 - 212121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