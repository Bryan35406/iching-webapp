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E36" w:rsidRDefault="00000000">
      <w:pPr>
        <w:pStyle w:val="a8"/>
      </w:pPr>
      <w:r>
        <w:t>6</w:t>
      </w:r>
      <w:r>
        <w:t>괘</w:t>
      </w:r>
      <w:r>
        <w:t xml:space="preserve"> - </w:t>
      </w:r>
      <w:r>
        <w:t>천수송</w:t>
      </w:r>
      <w:r>
        <w:t xml:space="preserve"> - 212111</w:t>
      </w:r>
    </w:p>
    <w:p w:rsidR="00D7643B" w:rsidRPr="00D7643B" w:rsidRDefault="00000000" w:rsidP="00D7643B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r w:rsidR="00D7643B" w:rsidRPr="00D7643B">
        <w:rPr>
          <w:rFonts w:ascii="맑은 고딕" w:eastAsia="맑은 고딕" w:hAnsi="맑은 고딕" w:cs="Calibri" w:hint="eastAsia"/>
          <w:lang w:eastAsia="ko-KR"/>
        </w:rPr>
        <w:t>송의 길에서는 믿음을 가지고 막힐 때 삼가면 중간에는 길할 것이요, 종국에는 흉할 것이다. 이로운 것은 대인을 만나는 것이다. 불리한 것은 대천을 건너는 것이다.</w:t>
      </w:r>
    </w:p>
    <w:p w:rsidR="001A4E36" w:rsidRDefault="001A4E36">
      <w:pPr>
        <w:rPr>
          <w:lang w:eastAsia="ko-KR"/>
        </w:rPr>
      </w:pPr>
    </w:p>
    <w:p w:rsidR="001A4E36" w:rsidRDefault="001A4E36">
      <w:pPr>
        <w:rPr>
          <w:lang w:eastAsia="ko-KR"/>
        </w:rPr>
      </w:pPr>
    </w:p>
    <w:p w:rsidR="00D7643B" w:rsidRPr="00D7643B" w:rsidRDefault="00000000" w:rsidP="00D7643B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처음에 음이 오니, </w:t>
      </w:r>
      <w:proofErr w:type="spellStart"/>
      <w:r w:rsidR="00D7643B" w:rsidRPr="00D7643B">
        <w:rPr>
          <w:rFonts w:ascii="맑은 고딕" w:eastAsia="맑은 고딕" w:hAnsi="맑은 고딕" w:cs="Calibri" w:hint="eastAsia"/>
          <w:lang w:eastAsia="ko-KR"/>
        </w:rPr>
        <w:t>사고난</w:t>
      </w:r>
      <w:proofErr w:type="spellEnd"/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 바를 오래 끌지 말라. 조금 말이 나겠지만 종국에는 길할 것이다.</w:t>
      </w:r>
    </w:p>
    <w:p w:rsidR="001A4E36" w:rsidRDefault="001A4E36">
      <w:pPr>
        <w:rPr>
          <w:lang w:eastAsia="ko-KR"/>
        </w:rPr>
      </w:pPr>
    </w:p>
    <w:p w:rsidR="001A4E36" w:rsidRDefault="001A4E36">
      <w:pPr>
        <w:rPr>
          <w:lang w:eastAsia="ko-KR"/>
        </w:rPr>
      </w:pPr>
    </w:p>
    <w:p w:rsidR="001A4E36" w:rsidRDefault="00000000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7643B">
        <w:rPr>
          <w:rFonts w:ascii="맑은 고딕" w:eastAsia="맑은 고딕" w:hAnsi="맑은 고딕" w:cs="Calibri" w:hint="eastAsia"/>
          <w:lang w:eastAsia="ko-KR"/>
        </w:rPr>
        <w:t xml:space="preserve">양이 </w:t>
      </w:r>
      <w:proofErr w:type="spellStart"/>
      <w:r w:rsidR="00D7643B">
        <w:rPr>
          <w:rFonts w:ascii="맑은 고딕" w:eastAsia="맑은 고딕" w:hAnsi="맑은 고딕" w:cs="Calibri" w:hint="eastAsia"/>
          <w:lang w:eastAsia="ko-KR"/>
        </w:rPr>
        <w:t>두번쨰에</w:t>
      </w:r>
      <w:proofErr w:type="spellEnd"/>
      <w:r w:rsidR="00D7643B">
        <w:rPr>
          <w:rFonts w:ascii="맑은 고딕" w:eastAsia="맑은 고딕" w:hAnsi="맑은 고딕" w:cs="Calibri" w:hint="eastAsia"/>
          <w:lang w:eastAsia="ko-KR"/>
        </w:rPr>
        <w:t xml:space="preserve"> 오니, 쟁송을 벌여 이기려 하지 말고 돌아가서 달아나는 상이다. 그 읍인 삼백호가 잘못됨을 면하리라</w:t>
      </w:r>
    </w:p>
    <w:p w:rsidR="001A4E36" w:rsidRDefault="001A4E36">
      <w:pPr>
        <w:rPr>
          <w:lang w:eastAsia="ko-KR"/>
        </w:rPr>
      </w:pPr>
    </w:p>
    <w:p w:rsidR="00D7643B" w:rsidRPr="00D7643B" w:rsidRDefault="00000000" w:rsidP="00D7643B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음이 </w:t>
      </w:r>
      <w:proofErr w:type="spellStart"/>
      <w:r w:rsidR="00D7643B" w:rsidRPr="00D7643B">
        <w:rPr>
          <w:rFonts w:ascii="맑은 고딕" w:eastAsia="맑은 고딕" w:hAnsi="맑은 고딕" w:cs="Calibri" w:hint="eastAsia"/>
          <w:lang w:eastAsia="ko-KR"/>
        </w:rPr>
        <w:t>세번쨰에</w:t>
      </w:r>
      <w:proofErr w:type="spellEnd"/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 오니, 그동안 </w:t>
      </w:r>
      <w:proofErr w:type="spellStart"/>
      <w:r w:rsidR="00D7643B" w:rsidRPr="00D7643B">
        <w:rPr>
          <w:rFonts w:ascii="맑은 고딕" w:eastAsia="맑은 고딕" w:hAnsi="맑은 고딕" w:cs="Calibri" w:hint="eastAsia"/>
          <w:lang w:eastAsia="ko-KR"/>
        </w:rPr>
        <w:t>쌓아둔</w:t>
      </w:r>
      <w:proofErr w:type="spellEnd"/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 옛 덕을 먹고 사는 상이다. 정하면 위태로우나 종국에는 길할 것이다. 간혹 </w:t>
      </w:r>
      <w:proofErr w:type="spellStart"/>
      <w:r w:rsidR="00D7643B" w:rsidRPr="00D7643B">
        <w:rPr>
          <w:rFonts w:ascii="맑은 고딕" w:eastAsia="맑은 고딕" w:hAnsi="맑은 고딕" w:cs="Calibri" w:hint="eastAsia"/>
          <w:lang w:eastAsia="ko-KR"/>
        </w:rPr>
        <w:t>왕의일에</w:t>
      </w:r>
      <w:proofErr w:type="spellEnd"/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 종사할 때는 </w:t>
      </w:r>
      <w:proofErr w:type="spellStart"/>
      <w:r w:rsidR="00D7643B" w:rsidRPr="00D7643B">
        <w:rPr>
          <w:rFonts w:ascii="맑은 고딕" w:eastAsia="맑은 고딕" w:hAnsi="맑은 고딕" w:cs="Calibri" w:hint="eastAsia"/>
          <w:lang w:eastAsia="ko-KR"/>
        </w:rPr>
        <w:t>성하려</w:t>
      </w:r>
      <w:proofErr w:type="spellEnd"/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 들지 말아야 한다.</w:t>
      </w:r>
    </w:p>
    <w:p w:rsidR="001A4E36" w:rsidRPr="00D7643B" w:rsidRDefault="001A4E36">
      <w:pPr>
        <w:rPr>
          <w:lang w:eastAsia="ko-KR"/>
        </w:rPr>
      </w:pPr>
    </w:p>
    <w:p w:rsidR="001A4E36" w:rsidRDefault="001A4E36">
      <w:pPr>
        <w:rPr>
          <w:lang w:eastAsia="ko-KR"/>
        </w:rPr>
      </w:pPr>
    </w:p>
    <w:p w:rsidR="00D7643B" w:rsidRPr="00D7643B" w:rsidRDefault="00000000" w:rsidP="00D7643B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7643B" w:rsidRPr="00D7643B">
        <w:rPr>
          <w:rFonts w:ascii="맑은 고딕" w:eastAsia="맑은 고딕" w:hAnsi="맑은 고딕" w:cs="Calibri" w:hint="eastAsia"/>
          <w:lang w:eastAsia="ko-KR"/>
        </w:rPr>
        <w:t xml:space="preserve">양이 네번째에 오니, 쟁송을 벌여 이기려 하지 말고 (관계를) 회복해서 명에 나아가면 (원한이) 풀릴 것이다. 안정하면 </w:t>
      </w:r>
      <w:proofErr w:type="spellStart"/>
      <w:r w:rsidR="00D7643B" w:rsidRPr="00D7643B">
        <w:rPr>
          <w:rFonts w:ascii="맑은 고딕" w:eastAsia="맑은 고딕" w:hAnsi="맑은 고딕" w:cs="Calibri" w:hint="eastAsia"/>
          <w:lang w:eastAsia="ko-KR"/>
        </w:rPr>
        <w:t>길하이라</w:t>
      </w:r>
      <w:proofErr w:type="spellEnd"/>
      <w:r w:rsidR="00D7643B" w:rsidRPr="00D7643B">
        <w:rPr>
          <w:rFonts w:ascii="맑은 고딕" w:eastAsia="맑은 고딕" w:hAnsi="맑은 고딕" w:cs="Calibri" w:hint="eastAsia"/>
          <w:lang w:eastAsia="ko-KR"/>
        </w:rPr>
        <w:t>.</w:t>
      </w:r>
    </w:p>
    <w:p w:rsidR="001A4E36" w:rsidRPr="00D7643B" w:rsidRDefault="001A4E36">
      <w:pPr>
        <w:rPr>
          <w:lang w:eastAsia="ko-KR"/>
        </w:rPr>
      </w:pPr>
    </w:p>
    <w:p w:rsidR="001A4E36" w:rsidRDefault="001A4E36">
      <w:pPr>
        <w:rPr>
          <w:lang w:eastAsia="ko-KR"/>
        </w:rPr>
      </w:pPr>
    </w:p>
    <w:p w:rsidR="00D7643B" w:rsidRPr="00D7643B" w:rsidRDefault="00000000" w:rsidP="00D7643B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7643B" w:rsidRPr="00D7643B">
        <w:rPr>
          <w:rFonts w:ascii="맑은 고딕" w:eastAsia="맑은 고딕" w:hAnsi="맑은 고딕" w:cs="Calibri" w:hint="eastAsia"/>
          <w:lang w:eastAsia="ko-KR"/>
        </w:rPr>
        <w:t>양이 다섯 번째에 오니, 쟁송을 벌이면 비로서 길하리라.</w:t>
      </w:r>
    </w:p>
    <w:p w:rsidR="001A4E36" w:rsidRPr="00D7643B" w:rsidRDefault="001A4E36">
      <w:pPr>
        <w:rPr>
          <w:lang w:eastAsia="ko-KR"/>
        </w:rPr>
      </w:pPr>
    </w:p>
    <w:p w:rsidR="001A4E36" w:rsidRDefault="001A4E36">
      <w:pPr>
        <w:rPr>
          <w:lang w:eastAsia="ko-KR"/>
        </w:rPr>
      </w:pPr>
    </w:p>
    <w:p w:rsidR="001A4E36" w:rsidRDefault="00000000">
      <w:pPr>
        <w:rPr>
          <w:rFonts w:hint="eastAsia"/>
          <w:lang w:eastAsia="ko-KR"/>
        </w:rPr>
      </w:pPr>
      <w:r>
        <w:rPr>
          <w:lang w:eastAsia="ko-KR"/>
        </w:rPr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D7643B">
        <w:rPr>
          <w:rFonts w:ascii="맑은 고딕" w:eastAsia="맑은 고딕" w:hAnsi="맑은 고딕" w:cs="Calibri" w:hint="eastAsia"/>
          <w:lang w:eastAsia="ko-KR"/>
        </w:rPr>
        <w:t xml:space="preserve">극상의 자리에까지 양이 오니, 혹 관직을 </w:t>
      </w:r>
      <w:proofErr w:type="spellStart"/>
      <w:r w:rsidR="00D7643B">
        <w:rPr>
          <w:rFonts w:ascii="맑은 고딕" w:eastAsia="맑은 고딕" w:hAnsi="맑은 고딕" w:cs="Calibri" w:hint="eastAsia"/>
          <w:lang w:eastAsia="ko-KR"/>
        </w:rPr>
        <w:t>하사받을지라도</w:t>
      </w:r>
      <w:proofErr w:type="spellEnd"/>
      <w:r w:rsidR="00D7643B">
        <w:rPr>
          <w:rFonts w:ascii="맑은 고딕" w:eastAsia="맑은 고딕" w:hAnsi="맑은 고딕" w:cs="Calibri" w:hint="eastAsia"/>
          <w:lang w:eastAsia="ko-KR"/>
        </w:rPr>
        <w:t xml:space="preserve"> 종국에는 조정이 </w:t>
      </w:r>
      <w:proofErr w:type="spellStart"/>
      <w:r w:rsidR="00D7643B">
        <w:rPr>
          <w:rFonts w:ascii="맑은 고딕" w:eastAsia="맑은 고딕" w:hAnsi="맑은 고딕" w:cs="Calibri" w:hint="eastAsia"/>
          <w:lang w:eastAsia="ko-KR"/>
        </w:rPr>
        <w:t>세번쨰로</w:t>
      </w:r>
      <w:proofErr w:type="spellEnd"/>
      <w:r w:rsidR="00D7643B">
        <w:rPr>
          <w:rFonts w:ascii="맑은 고딕" w:eastAsia="맑은 고딕" w:hAnsi="맑은 고딕" w:cs="Calibri" w:hint="eastAsia"/>
          <w:lang w:eastAsia="ko-KR"/>
        </w:rPr>
        <w:t xml:space="preserve"> 빼앗아갈 것이다.</w:t>
      </w:r>
    </w:p>
    <w:p w:rsidR="001A4E36" w:rsidRDefault="001A4E36">
      <w:pPr>
        <w:rPr>
          <w:lang w:eastAsia="ko-KR"/>
        </w:rPr>
      </w:pPr>
    </w:p>
    <w:sectPr w:rsidR="001A4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047F7"/>
    <w:multiLevelType w:val="multilevel"/>
    <w:tmpl w:val="093A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72B30"/>
    <w:multiLevelType w:val="multilevel"/>
    <w:tmpl w:val="3CAA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849F9"/>
    <w:multiLevelType w:val="multilevel"/>
    <w:tmpl w:val="1C1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B7A02"/>
    <w:multiLevelType w:val="multilevel"/>
    <w:tmpl w:val="E85C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C3B4F"/>
    <w:multiLevelType w:val="multilevel"/>
    <w:tmpl w:val="FAE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337502">
    <w:abstractNumId w:val="8"/>
  </w:num>
  <w:num w:numId="2" w16cid:durableId="839582685">
    <w:abstractNumId w:val="6"/>
  </w:num>
  <w:num w:numId="3" w16cid:durableId="1210456614">
    <w:abstractNumId w:val="5"/>
  </w:num>
  <w:num w:numId="4" w16cid:durableId="1479419920">
    <w:abstractNumId w:val="4"/>
  </w:num>
  <w:num w:numId="5" w16cid:durableId="285158879">
    <w:abstractNumId w:val="7"/>
  </w:num>
  <w:num w:numId="6" w16cid:durableId="2145613856">
    <w:abstractNumId w:val="3"/>
  </w:num>
  <w:num w:numId="7" w16cid:durableId="724790366">
    <w:abstractNumId w:val="2"/>
  </w:num>
  <w:num w:numId="8" w16cid:durableId="540438424">
    <w:abstractNumId w:val="1"/>
  </w:num>
  <w:num w:numId="9" w16cid:durableId="807166114">
    <w:abstractNumId w:val="0"/>
  </w:num>
  <w:num w:numId="10" w16cid:durableId="1933780823">
    <w:abstractNumId w:val="13"/>
    <w:lvlOverride w:ilvl="0">
      <w:startOverride w:val="1"/>
    </w:lvlOverride>
  </w:num>
  <w:num w:numId="11" w16cid:durableId="889194565">
    <w:abstractNumId w:val="9"/>
    <w:lvlOverride w:ilvl="0">
      <w:startOverride w:val="1"/>
    </w:lvlOverride>
  </w:num>
  <w:num w:numId="12" w16cid:durableId="2114393450">
    <w:abstractNumId w:val="11"/>
    <w:lvlOverride w:ilvl="0">
      <w:startOverride w:val="1"/>
    </w:lvlOverride>
  </w:num>
  <w:num w:numId="13" w16cid:durableId="23022556">
    <w:abstractNumId w:val="10"/>
    <w:lvlOverride w:ilvl="0">
      <w:startOverride w:val="1"/>
    </w:lvlOverride>
  </w:num>
  <w:num w:numId="14" w16cid:durableId="1048341275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E36"/>
    <w:rsid w:val="0029639D"/>
    <w:rsid w:val="00326F90"/>
    <w:rsid w:val="00AA1D8D"/>
    <w:rsid w:val="00B47730"/>
    <w:rsid w:val="00CB0664"/>
    <w:rsid w:val="00D764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7AD88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2</cp:revision>
  <dcterms:created xsi:type="dcterms:W3CDTF">2013-12-23T23:15:00Z</dcterms:created>
  <dcterms:modified xsi:type="dcterms:W3CDTF">2025-05-29T00:51:00Z</dcterms:modified>
  <cp:category/>
</cp:coreProperties>
</file>