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16괘 - 뇌지예 - 222122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예의 길에서 이로운 것은 제후를 세워서 군사를 부리는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음이 오니, '미리 한다'고 노래 부르는 상이다. 흉하리라.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음이 두 번째에 오니, 끼어듦이 돌에까지 이르는 상이다. 하루가 더 저물어버리도록 정하지는 말아야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음이 세번쨰에 오니, 눈을 부릅뜨고 지켜보며 미리 하려고 하지만 마음에 걸리는 상이다. 지체하면 후회가 있으리라.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양이 네번째에 오니, 미리 함으로 말미암아 크게 얻음이 있으리니 의심하지 말라. 친구들이 합하여 모여들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음이 다섯 번째에 오니, 계속 정하는 것은 질환이 항구적인 상이다. 죽지는 않으리라.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음이 오니, '미리 함'에 대해 명상하는 상이다. 이룬 것에 변화가 생기겠지만 허물은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미리 대비하여 제후를 세우고 군사를 움직이는 것이 이롭다.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