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55괘 : 211121 : 뢰화풍(雷火豊)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