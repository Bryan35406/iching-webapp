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0BD" w:rsidRDefault="00000000">
      <w:pPr>
        <w:pStyle w:val="a8"/>
        <w:rPr>
          <w:lang w:eastAsia="ko-KR"/>
        </w:rPr>
      </w:pPr>
      <w:r>
        <w:rPr>
          <w:lang w:eastAsia="ko-KR"/>
        </w:rPr>
        <w:t>33</w:t>
      </w:r>
      <w:r>
        <w:rPr>
          <w:lang w:eastAsia="ko-KR"/>
        </w:rPr>
        <w:t>괘</w:t>
      </w:r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천산둔</w:t>
      </w:r>
      <w:proofErr w:type="spellEnd"/>
      <w:r>
        <w:rPr>
          <w:lang w:eastAsia="ko-KR"/>
        </w:rPr>
        <w:t xml:space="preserve"> - 221111</w:t>
      </w:r>
    </w:p>
    <w:p w:rsidR="00D040BD" w:rsidRDefault="00000000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  <w:proofErr w:type="spellStart"/>
      <w:r w:rsidR="00C9063C">
        <w:rPr>
          <w:rFonts w:ascii="맑은 고딕" w:hAnsi="맑은 고딕"/>
          <w:lang w:eastAsia="ko-KR"/>
        </w:rPr>
        <w:t>둔은</w:t>
      </w:r>
      <w:proofErr w:type="spellEnd"/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형통함이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작다</w:t>
      </w:r>
      <w:r w:rsidR="00C9063C">
        <w:rPr>
          <w:rFonts w:ascii="맑은 고딕" w:hAnsi="맑은 고딕"/>
          <w:lang w:eastAsia="ko-KR"/>
        </w:rPr>
        <w:t xml:space="preserve">. </w:t>
      </w:r>
      <w:r w:rsidR="00C9063C">
        <w:rPr>
          <w:rFonts w:ascii="맑은 고딕" w:hAnsi="맑은 고딕"/>
          <w:lang w:eastAsia="ko-KR"/>
        </w:rPr>
        <w:t>이로운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것은</w:t>
      </w:r>
      <w:r w:rsidR="00C9063C">
        <w:rPr>
          <w:rFonts w:ascii="맑은 고딕" w:hAnsi="맑은 고딕"/>
          <w:lang w:eastAsia="ko-KR"/>
        </w:rPr>
        <w:t xml:space="preserve"> </w:t>
      </w:r>
      <w:proofErr w:type="spellStart"/>
      <w:r w:rsidR="00C9063C">
        <w:rPr>
          <w:rFonts w:ascii="맑은 고딕" w:hAnsi="맑은 고딕"/>
          <w:lang w:eastAsia="ko-KR"/>
        </w:rPr>
        <w:t>정貞하는</w:t>
      </w:r>
      <w:proofErr w:type="spellEnd"/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것이다</w:t>
      </w:r>
      <w:r w:rsidR="00C9063C">
        <w:rPr>
          <w:rFonts w:ascii="맑은 고딕" w:hAnsi="맑은 고딕"/>
          <w:lang w:eastAsia="ko-KR"/>
        </w:rPr>
        <w:t>.</w:t>
      </w:r>
      <w:r w:rsidR="00C9063C">
        <w:rPr>
          <w:rFonts w:ascii="맑은 고딕" w:hAnsi="맑은 고딕"/>
          <w:lang w:eastAsia="ko-KR"/>
        </w:rPr>
        <w:br/>
      </w:r>
    </w:p>
    <w:p w:rsidR="00D040BD" w:rsidRDefault="00D040BD">
      <w:pPr>
        <w:rPr>
          <w:lang w:eastAsia="ko-KR"/>
        </w:rPr>
      </w:pPr>
    </w:p>
    <w:p w:rsidR="00D040BD" w:rsidRDefault="00000000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C9063C">
        <w:rPr>
          <w:rFonts w:ascii="맑은 고딕" w:hAnsi="맑은 고딕"/>
          <w:lang w:eastAsia="ko-KR"/>
        </w:rPr>
        <w:t>처음에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음이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오니</w:t>
      </w:r>
      <w:r w:rsidR="00C9063C">
        <w:rPr>
          <w:rFonts w:ascii="맑은 고딕" w:hAnsi="맑은 고딕"/>
          <w:lang w:eastAsia="ko-KR"/>
        </w:rPr>
        <w:t xml:space="preserve">, </w:t>
      </w:r>
      <w:r w:rsidR="00C9063C">
        <w:rPr>
          <w:rFonts w:ascii="맑은 고딕" w:hAnsi="맑은 고딕"/>
          <w:lang w:eastAsia="ko-KR"/>
        </w:rPr>
        <w:t>물러나는데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맨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꼬리여서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위태로운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상이다</w:t>
      </w:r>
      <w:r w:rsidR="00C9063C">
        <w:rPr>
          <w:rFonts w:ascii="맑은 고딕" w:hAnsi="맑은 고딕"/>
          <w:lang w:eastAsia="ko-KR"/>
        </w:rPr>
        <w:t xml:space="preserve">. </w:t>
      </w:r>
      <w:r w:rsidR="00C9063C">
        <w:rPr>
          <w:rFonts w:ascii="맑은 고딕" w:hAnsi="맑은 고딕"/>
          <w:lang w:eastAsia="ko-KR"/>
        </w:rPr>
        <w:t>갈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바를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두지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말라</w:t>
      </w:r>
    </w:p>
    <w:p w:rsidR="00D040BD" w:rsidRDefault="00D040BD">
      <w:pPr>
        <w:rPr>
          <w:lang w:eastAsia="ko-KR"/>
        </w:rPr>
      </w:pPr>
    </w:p>
    <w:p w:rsidR="00D040BD" w:rsidRDefault="00000000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C9063C">
        <w:rPr>
          <w:rFonts w:ascii="맑은 고딕" w:hAnsi="맑은 고딕"/>
          <w:lang w:eastAsia="ko-KR"/>
        </w:rPr>
        <w:t>음이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두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번째에</w:t>
      </w:r>
      <w:r w:rsidR="00C9063C">
        <w:rPr>
          <w:rFonts w:ascii="맑은 고딕" w:hAnsi="맑은 고딕"/>
          <w:lang w:eastAsia="ko-KR"/>
        </w:rPr>
        <w:t xml:space="preserve"> (</w:t>
      </w:r>
      <w:r w:rsidR="00C9063C">
        <w:rPr>
          <w:rFonts w:ascii="맑은 고딕" w:hAnsi="맑은 고딕"/>
          <w:lang w:eastAsia="ko-KR"/>
        </w:rPr>
        <w:t>또</w:t>
      </w:r>
      <w:r w:rsidR="00C9063C">
        <w:rPr>
          <w:rFonts w:ascii="맑은 고딕" w:hAnsi="맑은 고딕"/>
          <w:lang w:eastAsia="ko-KR"/>
        </w:rPr>
        <w:t xml:space="preserve">) </w:t>
      </w:r>
      <w:r w:rsidR="00C9063C">
        <w:rPr>
          <w:rFonts w:ascii="맑은 고딕" w:hAnsi="맑은 고딕"/>
          <w:lang w:eastAsia="ko-KR"/>
        </w:rPr>
        <w:t>오니</w:t>
      </w:r>
      <w:r w:rsidR="00C9063C">
        <w:rPr>
          <w:rFonts w:ascii="맑은 고딕" w:hAnsi="맑은 고딕"/>
          <w:lang w:eastAsia="ko-KR"/>
        </w:rPr>
        <w:t xml:space="preserve">, </w:t>
      </w:r>
      <w:r w:rsidR="00C9063C">
        <w:rPr>
          <w:rFonts w:ascii="맑은 고딕" w:hAnsi="맑은 고딕"/>
          <w:lang w:eastAsia="ko-KR"/>
        </w:rPr>
        <w:t>황소의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가죽</w:t>
      </w:r>
      <w:r w:rsidR="00C9063C">
        <w:rPr>
          <w:rFonts w:ascii="맑은 고딕" w:hAnsi="맑은 고딕"/>
          <w:lang w:eastAsia="ko-KR"/>
        </w:rPr>
        <w:t>(</w:t>
      </w:r>
      <w:r w:rsidR="00C9063C">
        <w:rPr>
          <w:rFonts w:ascii="맑은 고딕" w:hAnsi="맑은 고딕"/>
          <w:lang w:eastAsia="ko-KR"/>
        </w:rPr>
        <w:t>끈</w:t>
      </w:r>
      <w:r w:rsidR="00C9063C">
        <w:rPr>
          <w:rFonts w:ascii="맑은 고딕" w:hAnsi="맑은 고딕"/>
          <w:lang w:eastAsia="ko-KR"/>
        </w:rPr>
        <w:t>)</w:t>
      </w:r>
      <w:proofErr w:type="spellStart"/>
      <w:r w:rsidR="00C9063C">
        <w:rPr>
          <w:rFonts w:ascii="맑은 고딕" w:hAnsi="맑은 고딕"/>
          <w:lang w:eastAsia="ko-KR"/>
        </w:rPr>
        <w:t>으로써</w:t>
      </w:r>
      <w:proofErr w:type="spellEnd"/>
      <w:r w:rsidR="00C9063C">
        <w:rPr>
          <w:rFonts w:ascii="맑은 고딕" w:hAnsi="맑은 고딕"/>
          <w:lang w:eastAsia="ko-KR"/>
        </w:rPr>
        <w:t xml:space="preserve"> </w:t>
      </w:r>
      <w:proofErr w:type="spellStart"/>
      <w:r w:rsidR="00C9063C">
        <w:rPr>
          <w:rFonts w:ascii="맑은 고딕" w:hAnsi="맑은 고딕"/>
          <w:lang w:eastAsia="ko-KR"/>
        </w:rPr>
        <w:t>붙잡아매는</w:t>
      </w:r>
      <w:proofErr w:type="spellEnd"/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상이라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벗어나지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못한다</w:t>
      </w:r>
      <w:r w:rsidR="00C9063C">
        <w:rPr>
          <w:rFonts w:ascii="맑은 고딕" w:hAnsi="맑은 고딕"/>
          <w:lang w:eastAsia="ko-KR"/>
        </w:rPr>
        <w:t>.</w:t>
      </w:r>
      <w:r w:rsidR="00C9063C">
        <w:rPr>
          <w:rFonts w:ascii="맑은 고딕" w:hAnsi="맑은 고딕"/>
          <w:lang w:eastAsia="ko-KR"/>
        </w:rPr>
        <w:br/>
      </w:r>
    </w:p>
    <w:p w:rsidR="00D040BD" w:rsidRDefault="00D040BD">
      <w:pPr>
        <w:rPr>
          <w:lang w:eastAsia="ko-KR"/>
        </w:rPr>
      </w:pPr>
    </w:p>
    <w:p w:rsidR="00D040BD" w:rsidRDefault="00000000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C9063C">
        <w:rPr>
          <w:rFonts w:ascii="맑은 고딕" w:hAnsi="맑은 고딕"/>
          <w:lang w:eastAsia="ko-KR"/>
        </w:rPr>
        <w:t>양이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세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번째에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오니</w:t>
      </w:r>
      <w:r w:rsidR="00C9063C">
        <w:rPr>
          <w:rFonts w:ascii="맑은 고딕" w:hAnsi="맑은 고딕"/>
          <w:lang w:eastAsia="ko-KR"/>
        </w:rPr>
        <w:t xml:space="preserve">, </w:t>
      </w:r>
      <w:r w:rsidR="00C9063C">
        <w:rPr>
          <w:rFonts w:ascii="맑은 고딕" w:hAnsi="맑은 고딕"/>
          <w:lang w:eastAsia="ko-KR"/>
        </w:rPr>
        <w:t>물러나려던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것을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붙들어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매던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태도에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좋지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않은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변화가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생기니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위태롭다</w:t>
      </w:r>
      <w:r w:rsidR="00C9063C">
        <w:rPr>
          <w:rFonts w:ascii="맑은 고딕" w:hAnsi="맑은 고딕"/>
          <w:lang w:eastAsia="ko-KR"/>
        </w:rPr>
        <w:t xml:space="preserve">. </w:t>
      </w:r>
      <w:proofErr w:type="spellStart"/>
      <w:r w:rsidR="00C9063C">
        <w:rPr>
          <w:rFonts w:ascii="맑은 고딕" w:hAnsi="맑은 고딕"/>
          <w:lang w:eastAsia="ko-KR"/>
        </w:rPr>
        <w:t>신하臣와</w:t>
      </w:r>
      <w:proofErr w:type="spellEnd"/>
      <w:r w:rsidR="00C9063C">
        <w:rPr>
          <w:rFonts w:ascii="맑은 고딕" w:hAnsi="맑은 고딕"/>
          <w:lang w:eastAsia="ko-KR"/>
        </w:rPr>
        <w:t xml:space="preserve"> </w:t>
      </w:r>
      <w:proofErr w:type="spellStart"/>
      <w:r w:rsidR="00C9063C">
        <w:rPr>
          <w:rFonts w:ascii="맑은 고딕" w:hAnsi="맑은 고딕"/>
          <w:lang w:eastAsia="ko-KR"/>
        </w:rPr>
        <w:t>첩妾을</w:t>
      </w:r>
      <w:proofErr w:type="spellEnd"/>
      <w:r w:rsidR="00C9063C">
        <w:rPr>
          <w:rFonts w:ascii="맑은 고딕" w:hAnsi="맑은 고딕"/>
          <w:lang w:eastAsia="ko-KR"/>
        </w:rPr>
        <w:t xml:space="preserve"> </w:t>
      </w:r>
      <w:proofErr w:type="spellStart"/>
      <w:r w:rsidR="00C9063C">
        <w:rPr>
          <w:rFonts w:ascii="맑은 고딕" w:hAnsi="맑은 고딕"/>
          <w:lang w:eastAsia="ko-KR"/>
        </w:rPr>
        <w:t>길러두는</w:t>
      </w:r>
      <w:proofErr w:type="spellEnd"/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것이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길하리라</w:t>
      </w:r>
      <w:r w:rsidR="00C9063C">
        <w:rPr>
          <w:rFonts w:ascii="맑은 고딕" w:hAnsi="맑은 고딕"/>
          <w:lang w:eastAsia="ko-KR"/>
        </w:rPr>
        <w:t>.</w:t>
      </w:r>
      <w:r w:rsidR="00C9063C">
        <w:rPr>
          <w:rFonts w:ascii="맑은 고딕" w:hAnsi="맑은 고딕"/>
          <w:lang w:eastAsia="ko-KR"/>
        </w:rPr>
        <w:br/>
      </w:r>
    </w:p>
    <w:p w:rsidR="00D040BD" w:rsidRDefault="00D040BD">
      <w:pPr>
        <w:rPr>
          <w:lang w:eastAsia="ko-KR"/>
        </w:rPr>
      </w:pPr>
    </w:p>
    <w:p w:rsidR="00D040BD" w:rsidRDefault="00000000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C9063C">
        <w:rPr>
          <w:rFonts w:ascii="맑은 고딕" w:hAnsi="맑은 고딕"/>
          <w:lang w:eastAsia="ko-KR"/>
        </w:rPr>
        <w:t>양이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네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번째에</w:t>
      </w:r>
      <w:r w:rsidR="00C9063C">
        <w:rPr>
          <w:rFonts w:ascii="맑은 고딕" w:hAnsi="맑은 고딕"/>
          <w:lang w:eastAsia="ko-KR"/>
        </w:rPr>
        <w:t xml:space="preserve"> (</w:t>
      </w:r>
      <w:r w:rsidR="00C9063C">
        <w:rPr>
          <w:rFonts w:ascii="맑은 고딕" w:hAnsi="맑은 고딕"/>
          <w:lang w:eastAsia="ko-KR"/>
        </w:rPr>
        <w:t>또</w:t>
      </w:r>
      <w:r w:rsidR="00C9063C">
        <w:rPr>
          <w:rFonts w:ascii="맑은 고딕" w:hAnsi="맑은 고딕"/>
          <w:lang w:eastAsia="ko-KR"/>
        </w:rPr>
        <w:t xml:space="preserve">) </w:t>
      </w:r>
      <w:r w:rsidR="00C9063C">
        <w:rPr>
          <w:rFonts w:ascii="맑은 고딕" w:hAnsi="맑은 고딕"/>
          <w:lang w:eastAsia="ko-KR"/>
        </w:rPr>
        <w:t>오니</w:t>
      </w:r>
      <w:r w:rsidR="00C9063C">
        <w:rPr>
          <w:rFonts w:ascii="맑은 고딕" w:hAnsi="맑은 고딕"/>
          <w:lang w:eastAsia="ko-KR"/>
        </w:rPr>
        <w:t xml:space="preserve">, </w:t>
      </w:r>
      <w:r w:rsidR="00C9063C">
        <w:rPr>
          <w:rFonts w:ascii="맑은 고딕" w:hAnsi="맑은 고딕"/>
          <w:lang w:eastAsia="ko-KR"/>
        </w:rPr>
        <w:t>좋게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물러날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수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있는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시점이다</w:t>
      </w:r>
      <w:r w:rsidR="00C9063C">
        <w:rPr>
          <w:rFonts w:ascii="맑은 고딕" w:hAnsi="맑은 고딕"/>
          <w:lang w:eastAsia="ko-KR"/>
        </w:rPr>
        <w:t xml:space="preserve">. </w:t>
      </w:r>
      <w:r w:rsidR="00C9063C">
        <w:rPr>
          <w:rFonts w:ascii="맑은 고딕" w:hAnsi="맑은 고딕"/>
          <w:lang w:eastAsia="ko-KR"/>
        </w:rPr>
        <w:t>군자는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길하나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소인은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막히리라</w:t>
      </w:r>
      <w:r w:rsidR="00C9063C">
        <w:rPr>
          <w:rFonts w:ascii="맑은 고딕" w:hAnsi="맑은 고딕"/>
          <w:lang w:eastAsia="ko-KR"/>
        </w:rPr>
        <w:t>.</w:t>
      </w:r>
    </w:p>
    <w:p w:rsidR="00D040BD" w:rsidRDefault="00D040BD">
      <w:pPr>
        <w:rPr>
          <w:lang w:eastAsia="ko-KR"/>
        </w:rPr>
      </w:pPr>
    </w:p>
    <w:p w:rsidR="00D040BD" w:rsidRDefault="00000000">
      <w:pPr>
        <w:rPr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C9063C">
        <w:rPr>
          <w:rFonts w:ascii="맑은 고딕" w:hAnsi="맑은 고딕"/>
          <w:lang w:eastAsia="ko-KR"/>
        </w:rPr>
        <w:t>양이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다섯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번째에</w:t>
      </w:r>
      <w:r w:rsidR="00C9063C">
        <w:rPr>
          <w:rFonts w:ascii="맑은 고딕" w:hAnsi="맑은 고딕"/>
          <w:lang w:eastAsia="ko-KR"/>
        </w:rPr>
        <w:t xml:space="preserve"> (</w:t>
      </w:r>
      <w:r w:rsidR="00C9063C">
        <w:rPr>
          <w:rFonts w:ascii="맑은 고딕" w:hAnsi="맑은 고딕"/>
          <w:lang w:eastAsia="ko-KR"/>
        </w:rPr>
        <w:t>또</w:t>
      </w:r>
      <w:r w:rsidR="00C9063C">
        <w:rPr>
          <w:rFonts w:ascii="맑은 고딕" w:hAnsi="맑은 고딕"/>
          <w:lang w:eastAsia="ko-KR"/>
        </w:rPr>
        <w:t xml:space="preserve">) </w:t>
      </w:r>
      <w:r w:rsidR="00C9063C">
        <w:rPr>
          <w:rFonts w:ascii="맑은 고딕" w:hAnsi="맑은 고딕"/>
          <w:lang w:eastAsia="ko-KR"/>
        </w:rPr>
        <w:t>오니</w:t>
      </w:r>
      <w:r w:rsidR="00C9063C">
        <w:rPr>
          <w:rFonts w:ascii="맑은 고딕" w:hAnsi="맑은 고딕"/>
          <w:lang w:eastAsia="ko-KR"/>
        </w:rPr>
        <w:t xml:space="preserve">, </w:t>
      </w:r>
      <w:r w:rsidR="00C9063C">
        <w:rPr>
          <w:rFonts w:ascii="맑은 고딕" w:hAnsi="맑은 고딕"/>
          <w:lang w:eastAsia="ko-KR"/>
        </w:rPr>
        <w:t>아름답게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물러날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수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있는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시점이다</w:t>
      </w:r>
      <w:r w:rsidR="00C9063C">
        <w:rPr>
          <w:rFonts w:ascii="맑은 고딕" w:hAnsi="맑은 고딕"/>
          <w:lang w:eastAsia="ko-KR"/>
        </w:rPr>
        <w:t xml:space="preserve">. </w:t>
      </w:r>
      <w:proofErr w:type="spellStart"/>
      <w:r w:rsidR="00C9063C">
        <w:rPr>
          <w:rFonts w:ascii="맑은 고딕" w:hAnsi="맑은 고딕"/>
          <w:lang w:eastAsia="ko-KR"/>
        </w:rPr>
        <w:t>정貞하면</w:t>
      </w:r>
      <w:proofErr w:type="spellEnd"/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길하리라</w:t>
      </w:r>
    </w:p>
    <w:p w:rsidR="00D040BD" w:rsidRDefault="00D040BD">
      <w:pPr>
        <w:rPr>
          <w:lang w:eastAsia="ko-KR"/>
        </w:rPr>
      </w:pPr>
    </w:p>
    <w:p w:rsidR="00D040BD" w:rsidRDefault="00000000">
      <w:pPr>
        <w:rPr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C9063C">
        <w:rPr>
          <w:rFonts w:ascii="맑은 고딕" w:hAnsi="맑은 고딕"/>
          <w:lang w:eastAsia="ko-KR"/>
        </w:rPr>
        <w:t>극상의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자리에까지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양이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왔으니</w:t>
      </w:r>
      <w:r w:rsidR="00C9063C">
        <w:rPr>
          <w:rFonts w:ascii="맑은 고딕" w:hAnsi="맑은 고딕"/>
          <w:lang w:eastAsia="ko-KR"/>
        </w:rPr>
        <w:t xml:space="preserve">, </w:t>
      </w:r>
      <w:r w:rsidR="00C9063C">
        <w:rPr>
          <w:rFonts w:ascii="맑은 고딕" w:hAnsi="맑은 고딕"/>
          <w:lang w:eastAsia="ko-KR"/>
        </w:rPr>
        <w:t>투박하게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물러나는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시점이다</w:t>
      </w:r>
      <w:r w:rsidR="00C9063C">
        <w:rPr>
          <w:rFonts w:ascii="맑은 고딕" w:hAnsi="맑은 고딕"/>
          <w:lang w:eastAsia="ko-KR"/>
        </w:rPr>
        <w:t xml:space="preserve">. </w:t>
      </w:r>
      <w:r w:rsidR="00C9063C">
        <w:rPr>
          <w:rFonts w:ascii="맑은 고딕" w:hAnsi="맑은 고딕"/>
          <w:lang w:eastAsia="ko-KR"/>
        </w:rPr>
        <w:t>불리할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것은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없다</w:t>
      </w:r>
    </w:p>
    <w:p w:rsidR="00D040BD" w:rsidRDefault="00D040BD">
      <w:pPr>
        <w:rPr>
          <w:lang w:eastAsia="ko-KR"/>
        </w:rPr>
      </w:pPr>
    </w:p>
    <w:p w:rsidR="00D040BD" w:rsidRDefault="00000000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  <w:proofErr w:type="spellStart"/>
      <w:r w:rsidR="00C9063C">
        <w:rPr>
          <w:rFonts w:ascii="맑은 고딕" w:hAnsi="맑은 고딕"/>
          <w:lang w:eastAsia="ko-KR"/>
        </w:rPr>
        <w:t>둔은</w:t>
      </w:r>
      <w:proofErr w:type="spellEnd"/>
      <w:r w:rsidR="00C9063C">
        <w:rPr>
          <w:rFonts w:ascii="맑은 고딕" w:hAnsi="맑은 고딕"/>
          <w:lang w:eastAsia="ko-KR"/>
        </w:rPr>
        <w:t xml:space="preserve"> '</w:t>
      </w:r>
      <w:r w:rsidR="00C9063C">
        <w:rPr>
          <w:rFonts w:ascii="맑은 고딕" w:hAnsi="맑은 고딕"/>
          <w:lang w:eastAsia="ko-KR"/>
        </w:rPr>
        <w:t>달아나다</w:t>
      </w:r>
      <w:r w:rsidR="00C9063C">
        <w:rPr>
          <w:rFonts w:ascii="맑은 고딕" w:hAnsi="맑은 고딕"/>
          <w:lang w:eastAsia="ko-KR"/>
        </w:rPr>
        <w:t>[</w:t>
      </w:r>
      <w:proofErr w:type="spellStart"/>
      <w:r w:rsidR="00C9063C">
        <w:rPr>
          <w:rFonts w:ascii="맑은 고딕" w:hAnsi="맑은 고딕"/>
          <w:lang w:eastAsia="ko-KR"/>
        </w:rPr>
        <w:t>遁</w:t>
      </w:r>
      <w:proofErr w:type="spellEnd"/>
      <w:r w:rsidR="00C9063C">
        <w:rPr>
          <w:rFonts w:ascii="맑은 고딕" w:hAnsi="맑은 고딕"/>
          <w:lang w:eastAsia="ko-KR"/>
        </w:rPr>
        <w:t>]', '</w:t>
      </w:r>
      <w:r w:rsidR="00C9063C">
        <w:rPr>
          <w:rFonts w:ascii="맑은 고딕" w:hAnsi="맑은 고딕"/>
          <w:lang w:eastAsia="ko-KR"/>
        </w:rPr>
        <w:t>은둔하다</w:t>
      </w:r>
      <w:r w:rsidR="00C9063C">
        <w:rPr>
          <w:rFonts w:ascii="맑은 고딕" w:hAnsi="맑은 고딕"/>
          <w:lang w:eastAsia="ko-KR"/>
        </w:rPr>
        <w:t>', '</w:t>
      </w:r>
      <w:r w:rsidR="00C9063C">
        <w:rPr>
          <w:rFonts w:ascii="맑은 고딕" w:hAnsi="맑은 고딕"/>
          <w:lang w:eastAsia="ko-KR"/>
        </w:rPr>
        <w:t>물러나다</w:t>
      </w:r>
      <w:r w:rsidR="00C9063C">
        <w:rPr>
          <w:rFonts w:ascii="맑은 고딕" w:hAnsi="맑은 고딕"/>
          <w:lang w:eastAsia="ko-KR"/>
        </w:rPr>
        <w:t>', '</w:t>
      </w:r>
      <w:r w:rsidR="00C9063C">
        <w:rPr>
          <w:rFonts w:ascii="맑은 고딕" w:hAnsi="맑은 고딕"/>
          <w:lang w:eastAsia="ko-KR"/>
        </w:rPr>
        <w:t>발을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빼다</w:t>
      </w:r>
      <w:r w:rsidR="00C9063C">
        <w:rPr>
          <w:rFonts w:ascii="맑은 고딕" w:hAnsi="맑은 고딕"/>
          <w:lang w:eastAsia="ko-KR"/>
        </w:rPr>
        <w:t xml:space="preserve">' </w:t>
      </w:r>
      <w:r w:rsidR="00C9063C">
        <w:rPr>
          <w:rFonts w:ascii="맑은 고딕" w:hAnsi="맑은 고딕"/>
          <w:lang w:eastAsia="ko-KR"/>
        </w:rPr>
        <w:t>등의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뜻을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갖는다</w:t>
      </w:r>
      <w:r w:rsidR="00C9063C">
        <w:rPr>
          <w:rFonts w:ascii="맑은 고딕" w:hAnsi="맑은 고딕"/>
          <w:lang w:eastAsia="ko-KR"/>
        </w:rPr>
        <w:t>.</w:t>
      </w:r>
      <w:r w:rsidR="00C9063C">
        <w:rPr>
          <w:rFonts w:ascii="맑은 고딕" w:hAnsi="맑은 고딕"/>
          <w:lang w:eastAsia="ko-KR"/>
        </w:rPr>
        <w:br/>
        <w:t>“</w:t>
      </w:r>
      <w:r w:rsidR="00C9063C">
        <w:rPr>
          <w:rFonts w:ascii="맑은 고딕" w:hAnsi="맑은 고딕"/>
          <w:lang w:eastAsia="ko-KR"/>
        </w:rPr>
        <w:t>사람은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물러날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때를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알아야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한다</w:t>
      </w:r>
      <w:r w:rsidR="00C9063C">
        <w:rPr>
          <w:rFonts w:ascii="맑은 고딕" w:hAnsi="맑은 고딕"/>
          <w:lang w:eastAsia="ko-KR"/>
        </w:rPr>
        <w:t>", "</w:t>
      </w:r>
      <w:proofErr w:type="spellStart"/>
      <w:r w:rsidR="00C9063C">
        <w:rPr>
          <w:rFonts w:ascii="맑은 고딕" w:hAnsi="맑은 고딕"/>
          <w:lang w:eastAsia="ko-KR"/>
        </w:rPr>
        <w:t>박수칠</w:t>
      </w:r>
      <w:proofErr w:type="spellEnd"/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때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떠나라</w:t>
      </w:r>
      <w:r w:rsidR="00C9063C">
        <w:rPr>
          <w:rFonts w:ascii="맑은 고딕" w:hAnsi="맑은 고딕"/>
          <w:lang w:eastAsia="ko-KR"/>
        </w:rPr>
        <w:t>”</w:t>
      </w:r>
      <w:r w:rsidR="00C9063C">
        <w:rPr>
          <w:rFonts w:ascii="맑은 고딕" w:hAnsi="맑은 고딕"/>
          <w:lang w:eastAsia="ko-KR"/>
        </w:rPr>
        <w:t>는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말이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있다</w:t>
      </w:r>
      <w:r w:rsidR="00C9063C">
        <w:rPr>
          <w:rFonts w:ascii="맑은 고딕" w:hAnsi="맑은 고딕"/>
          <w:lang w:eastAsia="ko-KR"/>
        </w:rPr>
        <w:t xml:space="preserve">. </w:t>
      </w:r>
      <w:proofErr w:type="spellStart"/>
      <w:r w:rsidR="00C9063C">
        <w:rPr>
          <w:rFonts w:ascii="맑은 고딕" w:hAnsi="맑은 고딕"/>
          <w:lang w:eastAsia="ko-KR"/>
        </w:rPr>
        <w:t>둔은</w:t>
      </w:r>
      <w:proofErr w:type="spellEnd"/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이처럼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물러날</w:t>
      </w:r>
      <w:r w:rsidR="00C9063C">
        <w:rPr>
          <w:rFonts w:ascii="맑은 고딕" w:hAnsi="맑은 고딕"/>
          <w:lang w:eastAsia="ko-KR"/>
        </w:rPr>
        <w:br/>
      </w:r>
      <w:r w:rsidR="00C9063C">
        <w:rPr>
          <w:rFonts w:ascii="맑은 고딕" w:hAnsi="맑은 고딕"/>
          <w:lang w:eastAsia="ko-KR"/>
        </w:rPr>
        <w:lastRenderedPageBreak/>
        <w:t>때를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알고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물러나는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것</w:t>
      </w:r>
      <w:r w:rsidR="00C9063C">
        <w:rPr>
          <w:rFonts w:ascii="맑은 고딕" w:hAnsi="맑은 고딕"/>
          <w:lang w:eastAsia="ko-KR"/>
        </w:rPr>
        <w:t xml:space="preserve">, </w:t>
      </w:r>
      <w:r w:rsidR="00C9063C">
        <w:rPr>
          <w:rFonts w:ascii="맑은 고딕" w:hAnsi="맑은 고딕"/>
          <w:lang w:eastAsia="ko-KR"/>
        </w:rPr>
        <w:t>그로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인해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박수를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받으며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아름답게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물러나는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것을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의미한다</w:t>
      </w:r>
      <w:r w:rsidR="00C9063C">
        <w:rPr>
          <w:rFonts w:ascii="맑은 고딕" w:hAnsi="맑은 고딕"/>
          <w:lang w:eastAsia="ko-KR"/>
        </w:rPr>
        <w:t xml:space="preserve">. </w:t>
      </w:r>
      <w:r w:rsidR="00C9063C">
        <w:rPr>
          <w:rFonts w:ascii="맑은 고딕" w:hAnsi="맑은 고딕"/>
          <w:lang w:eastAsia="ko-KR"/>
        </w:rPr>
        <w:t>또한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발을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빼야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할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때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뺄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줄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아는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것을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가리키기도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한다</w:t>
      </w:r>
      <w:r w:rsidR="00C9063C">
        <w:rPr>
          <w:rFonts w:ascii="맑은 고딕" w:hAnsi="맑은 고딕"/>
          <w:lang w:eastAsia="ko-KR"/>
        </w:rPr>
        <w:t>.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이처럼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둔의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지혜를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발휘하는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것</w:t>
      </w:r>
      <w:r w:rsidR="00C9063C">
        <w:rPr>
          <w:rFonts w:ascii="맑은 고딕" w:hAnsi="맑은 고딕"/>
          <w:lang w:eastAsia="ko-KR"/>
        </w:rPr>
        <w:t xml:space="preserve">, </w:t>
      </w:r>
      <w:r w:rsidR="00C9063C">
        <w:rPr>
          <w:rFonts w:ascii="맑은 고딕" w:hAnsi="맑은 고딕"/>
          <w:lang w:eastAsia="ko-KR"/>
        </w:rPr>
        <w:t>즉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때를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알고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제때에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물러나는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것</w:t>
      </w:r>
      <w:r w:rsidR="00C9063C">
        <w:rPr>
          <w:rFonts w:ascii="맑은 고딕" w:hAnsi="맑은 고딕"/>
          <w:lang w:eastAsia="ko-KR"/>
        </w:rPr>
        <w:t xml:space="preserve">, </w:t>
      </w:r>
      <w:r w:rsidR="00C9063C">
        <w:rPr>
          <w:rFonts w:ascii="맑은 고딕" w:hAnsi="맑은 고딕"/>
          <w:lang w:eastAsia="ko-KR"/>
        </w:rPr>
        <w:t>발을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빼야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할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때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뺄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줄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아는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것은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참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어렵다</w:t>
      </w:r>
      <w:r w:rsidR="00C9063C">
        <w:rPr>
          <w:rFonts w:ascii="맑은 고딕" w:hAnsi="맑은 고딕"/>
          <w:lang w:eastAsia="ko-KR"/>
        </w:rPr>
        <w:t xml:space="preserve">. </w:t>
      </w:r>
      <w:r w:rsidR="00C9063C">
        <w:rPr>
          <w:rFonts w:ascii="맑은 고딕" w:hAnsi="맑은 고딕"/>
          <w:lang w:eastAsia="ko-KR"/>
        </w:rPr>
        <w:t>그러한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어려움을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극복하고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지혜롭게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물러나려면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어떠해야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하는지</w:t>
      </w:r>
      <w:r w:rsidR="00C9063C">
        <w:rPr>
          <w:rFonts w:ascii="맑은 고딕" w:hAnsi="맑은 고딕"/>
          <w:lang w:eastAsia="ko-KR"/>
        </w:rPr>
        <w:t xml:space="preserve">, </w:t>
      </w:r>
      <w:r w:rsidR="00C9063C">
        <w:rPr>
          <w:rFonts w:ascii="맑은 고딕" w:hAnsi="맑은 고딕"/>
          <w:lang w:eastAsia="ko-KR"/>
        </w:rPr>
        <w:t>때를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알고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발을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빼는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과정이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어떠해야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하는지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조언하는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것이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둔의</w:t>
      </w:r>
      <w:r w:rsidR="00C9063C">
        <w:rPr>
          <w:rFonts w:ascii="맑은 고딕" w:hAnsi="맑은 고딕"/>
          <w:lang w:eastAsia="ko-KR"/>
        </w:rPr>
        <w:t xml:space="preserve"> </w:t>
      </w:r>
      <w:r w:rsidR="00C9063C">
        <w:rPr>
          <w:rFonts w:ascii="맑은 고딕" w:hAnsi="맑은 고딕"/>
          <w:lang w:eastAsia="ko-KR"/>
        </w:rPr>
        <w:t>도다</w:t>
      </w:r>
    </w:p>
    <w:p w:rsidR="00D040BD" w:rsidRDefault="00D040BD">
      <w:pPr>
        <w:rPr>
          <w:lang w:eastAsia="ko-KR"/>
        </w:rPr>
      </w:pPr>
    </w:p>
    <w:sectPr w:rsidR="00D040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1712639">
    <w:abstractNumId w:val="8"/>
  </w:num>
  <w:num w:numId="2" w16cid:durableId="2087413869">
    <w:abstractNumId w:val="6"/>
  </w:num>
  <w:num w:numId="3" w16cid:durableId="1287080373">
    <w:abstractNumId w:val="5"/>
  </w:num>
  <w:num w:numId="4" w16cid:durableId="1602371151">
    <w:abstractNumId w:val="4"/>
  </w:num>
  <w:num w:numId="5" w16cid:durableId="964502533">
    <w:abstractNumId w:val="7"/>
  </w:num>
  <w:num w:numId="6" w16cid:durableId="2081830334">
    <w:abstractNumId w:val="3"/>
  </w:num>
  <w:num w:numId="7" w16cid:durableId="1389066477">
    <w:abstractNumId w:val="2"/>
  </w:num>
  <w:num w:numId="8" w16cid:durableId="1141117413">
    <w:abstractNumId w:val="1"/>
  </w:num>
  <w:num w:numId="9" w16cid:durableId="54849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9063C"/>
    <w:rsid w:val="00CB0664"/>
    <w:rsid w:val="00D040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2A2E37"/>
  <w14:defaultImageDpi w14:val="300"/>
  <w15:docId w15:val="{DE805C44-AEA7-F342-B694-2B4CB635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Bumsoo Park</cp:lastModifiedBy>
  <cp:revision>2</cp:revision>
  <dcterms:created xsi:type="dcterms:W3CDTF">2013-12-23T23:15:00Z</dcterms:created>
  <dcterms:modified xsi:type="dcterms:W3CDTF">2025-06-01T05:02:00Z</dcterms:modified>
  <cp:category/>
</cp:coreProperties>
</file>