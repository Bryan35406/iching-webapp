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8괘 - 수지비 - 222212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