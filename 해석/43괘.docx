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6A8" w:rsidRDefault="00000000">
      <w:pPr>
        <w:pStyle w:val="a8"/>
      </w:pPr>
      <w:r>
        <w:t>43괘 - 택천쾌 - 111112</w:t>
      </w:r>
    </w:p>
    <w:p w:rsidR="001446A8" w:rsidRDefault="00000000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</w:p>
    <w:p w:rsidR="001446A8" w:rsidRDefault="001446A8">
      <w:pPr>
        <w:rPr>
          <w:lang w:eastAsia="ko-KR"/>
        </w:rPr>
      </w:pPr>
    </w:p>
    <w:p w:rsidR="001446A8" w:rsidRDefault="00000000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</w:p>
    <w:p w:rsidR="001446A8" w:rsidRDefault="001446A8">
      <w:pPr>
        <w:rPr>
          <w:lang w:eastAsia="ko-KR"/>
        </w:rPr>
      </w:pPr>
    </w:p>
    <w:p w:rsidR="001446A8" w:rsidRDefault="00000000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</w:p>
    <w:p w:rsidR="001446A8" w:rsidRDefault="001446A8">
      <w:pPr>
        <w:rPr>
          <w:lang w:eastAsia="ko-KR"/>
        </w:rPr>
      </w:pPr>
    </w:p>
    <w:p w:rsidR="001446A8" w:rsidRDefault="00000000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</w:p>
    <w:p w:rsidR="001446A8" w:rsidRDefault="001446A8">
      <w:pPr>
        <w:rPr>
          <w:lang w:eastAsia="ko-KR"/>
        </w:rPr>
      </w:pPr>
    </w:p>
    <w:p w:rsidR="001446A8" w:rsidRDefault="00000000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</w:p>
    <w:p w:rsidR="001446A8" w:rsidRDefault="001446A8">
      <w:pPr>
        <w:rPr>
          <w:lang w:eastAsia="ko-KR"/>
        </w:rPr>
      </w:pPr>
    </w:p>
    <w:p w:rsidR="001446A8" w:rsidRDefault="00000000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</w:p>
    <w:p w:rsidR="001446A8" w:rsidRDefault="001446A8">
      <w:pPr>
        <w:rPr>
          <w:lang w:eastAsia="ko-KR"/>
        </w:rPr>
      </w:pPr>
    </w:p>
    <w:p w:rsidR="001446A8" w:rsidRDefault="00000000">
      <w:pPr>
        <w:rPr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</w:p>
    <w:p w:rsidR="001446A8" w:rsidRDefault="001446A8">
      <w:pPr>
        <w:rPr>
          <w:lang w:eastAsia="ko-KR"/>
        </w:rPr>
      </w:pPr>
    </w:p>
    <w:p w:rsidR="001446A8" w:rsidRDefault="00000000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</w:p>
    <w:p w:rsidR="001446A8" w:rsidRDefault="001446A8">
      <w:pPr>
        <w:rPr>
          <w:lang w:eastAsia="ko-KR"/>
        </w:rPr>
      </w:pPr>
    </w:p>
    <w:sectPr w:rsidR="001446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3705541">
    <w:abstractNumId w:val="8"/>
  </w:num>
  <w:num w:numId="2" w16cid:durableId="130292515">
    <w:abstractNumId w:val="6"/>
  </w:num>
  <w:num w:numId="3" w16cid:durableId="861675139">
    <w:abstractNumId w:val="5"/>
  </w:num>
  <w:num w:numId="4" w16cid:durableId="74282129">
    <w:abstractNumId w:val="4"/>
  </w:num>
  <w:num w:numId="5" w16cid:durableId="1967815551">
    <w:abstractNumId w:val="7"/>
  </w:num>
  <w:num w:numId="6" w16cid:durableId="1300064618">
    <w:abstractNumId w:val="3"/>
  </w:num>
  <w:num w:numId="7" w16cid:durableId="1288778247">
    <w:abstractNumId w:val="2"/>
  </w:num>
  <w:num w:numId="8" w16cid:durableId="1893032733">
    <w:abstractNumId w:val="1"/>
  </w:num>
  <w:num w:numId="9" w16cid:durableId="183621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6A8"/>
    <w:rsid w:val="0015074B"/>
    <w:rsid w:val="002142E7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486CA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2</cp:revision>
  <dcterms:created xsi:type="dcterms:W3CDTF">2013-12-23T23:15:00Z</dcterms:created>
  <dcterms:modified xsi:type="dcterms:W3CDTF">2025-05-28T08:16:00Z</dcterms:modified>
  <cp:category/>
</cp:coreProperties>
</file>