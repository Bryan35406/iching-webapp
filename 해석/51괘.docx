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51괘 : 211211 : 진위뢰(震爲雷)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