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60괘 - 수택절 - 112212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