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18괘 : 122211 : 산풍고(山風蠱)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