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F68" w:rsidRPr="00287F17" w:rsidRDefault="00000000">
      <w:pPr>
        <w:pStyle w:val="a8"/>
        <w:rPr>
          <w:rFonts w:ascii="나눔고딕" w:eastAsia="나눔고딕" w:hAnsi="나눔고딕"/>
          <w:sz w:val="22"/>
          <w:szCs w:val="22"/>
          <w:lang w:eastAsia="ko-KR"/>
        </w:rPr>
      </w:pPr>
      <w:r w:rsidRPr="00287F17">
        <w:rPr>
          <w:rFonts w:ascii="나눔고딕" w:eastAsia="나눔고딕" w:hAnsi="나눔고딕"/>
          <w:sz w:val="22"/>
          <w:szCs w:val="22"/>
          <w:lang w:eastAsia="ko-KR"/>
        </w:rPr>
        <w:t xml:space="preserve">30괘 - </w:t>
      </w:r>
      <w:proofErr w:type="spellStart"/>
      <w:r w:rsidRPr="00287F17">
        <w:rPr>
          <w:rFonts w:ascii="나눔고딕" w:eastAsia="나눔고딕" w:hAnsi="나눔고딕"/>
          <w:sz w:val="22"/>
          <w:szCs w:val="22"/>
          <w:lang w:eastAsia="ko-KR"/>
        </w:rPr>
        <w:t>리위화</w:t>
      </w:r>
      <w:proofErr w:type="spellEnd"/>
      <w:r w:rsidRPr="00287F17">
        <w:rPr>
          <w:rFonts w:ascii="나눔고딕" w:eastAsia="나눔고딕" w:hAnsi="나눔고딕"/>
          <w:sz w:val="22"/>
          <w:szCs w:val="22"/>
          <w:lang w:eastAsia="ko-KR"/>
        </w:rPr>
        <w:t xml:space="preserve"> - 121121</w:t>
      </w:r>
    </w:p>
    <w:p w:rsidR="00287F17" w:rsidRPr="00287F17" w:rsidRDefault="00000000" w:rsidP="00287F17">
      <w:pPr>
        <w:rPr>
          <w:rFonts w:ascii="나눔고딕" w:eastAsia="나눔고딕" w:hAnsi="나눔고딕"/>
          <w:lang w:eastAsia="ko-KR"/>
        </w:rPr>
      </w:pPr>
      <w:r w:rsidRPr="00287F17">
        <w:rPr>
          <w:rFonts w:ascii="나눔고딕" w:eastAsia="나눔고딕" w:hAnsi="나눔고딕"/>
          <w:lang w:eastAsia="ko-KR"/>
        </w:rPr>
        <w:t xml:space="preserve">전체 : </w:t>
      </w:r>
      <w:proofErr w:type="spellStart"/>
      <w:r w:rsidR="00287F17" w:rsidRPr="00287F17">
        <w:rPr>
          <w:rFonts w:ascii="나눔고딕" w:eastAsia="나눔고딕" w:hAnsi="나눔고딕" w:cs="맑은 고딕" w:hint="eastAsia"/>
          <w:lang w:eastAsia="ko-KR"/>
        </w:rPr>
        <w:t>리</w:t>
      </w:r>
      <w:r w:rsidR="00287F17" w:rsidRPr="00287F17">
        <w:rPr>
          <w:rFonts w:ascii="나눔고딕" w:eastAsia="나눔고딕" w:hAnsi="나눔고딕"/>
          <w:lang w:eastAsia="ko-KR"/>
        </w:rPr>
        <w:t>離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의</w:t>
      </w:r>
      <w:proofErr w:type="spellEnd"/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길에서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이로운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것은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287F17" w:rsidRPr="00287F17">
        <w:rPr>
          <w:rFonts w:ascii="나눔고딕" w:eastAsia="나눔고딕" w:hAnsi="나눔고딕" w:cs="맑은 고딕" w:hint="eastAsia"/>
          <w:lang w:eastAsia="ko-KR"/>
        </w:rPr>
        <w:t>정</w:t>
      </w:r>
      <w:r w:rsidR="00287F17" w:rsidRPr="00287F17">
        <w:rPr>
          <w:rFonts w:ascii="나눔고딕" w:eastAsia="나눔고딕" w:hAnsi="나눔고딕"/>
          <w:lang w:eastAsia="ko-KR"/>
        </w:rPr>
        <w:t>貞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하는</w:t>
      </w:r>
      <w:proofErr w:type="spellEnd"/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것이다</w:t>
      </w:r>
      <w:r w:rsidR="00287F17" w:rsidRPr="00287F17">
        <w:rPr>
          <w:rFonts w:ascii="나눔고딕" w:eastAsia="나눔고딕" w:hAnsi="나눔고딕"/>
          <w:lang w:eastAsia="ko-KR"/>
        </w:rPr>
        <w:t>. (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그리하면</w:t>
      </w:r>
      <w:r w:rsidR="00287F17" w:rsidRPr="00287F17">
        <w:rPr>
          <w:rFonts w:ascii="나눔고딕" w:eastAsia="나눔고딕" w:hAnsi="나눔고딕"/>
          <w:lang w:eastAsia="ko-KR"/>
        </w:rPr>
        <w:t xml:space="preserve">)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형통하리라</w:t>
      </w:r>
      <w:r w:rsidR="00287F17" w:rsidRPr="00287F17">
        <w:rPr>
          <w:rFonts w:ascii="나눔고딕" w:eastAsia="나눔고딕" w:hAnsi="나눔고딕"/>
          <w:lang w:eastAsia="ko-KR"/>
        </w:rPr>
        <w:t xml:space="preserve">.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암소를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기르면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길하</w:t>
      </w:r>
      <w:r w:rsidR="00287F17">
        <w:rPr>
          <w:rFonts w:ascii="나눔고딕" w:eastAsia="나눔고딕" w:hAnsi="나눔고딕" w:cs="맑은 고딕" w:hint="eastAsia"/>
          <w:lang w:eastAsia="ko-KR"/>
        </w:rPr>
        <w:t>리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라</w:t>
      </w:r>
      <w:r w:rsidR="00287F17" w:rsidRPr="00287F17">
        <w:rPr>
          <w:rFonts w:ascii="나눔고딕" w:eastAsia="나눔고딕" w:hAnsi="나눔고딕"/>
          <w:lang w:eastAsia="ko-KR"/>
        </w:rPr>
        <w:t>.</w:t>
      </w: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287F17" w:rsidRPr="00287F17" w:rsidRDefault="00000000" w:rsidP="00287F17">
      <w:pPr>
        <w:rPr>
          <w:rFonts w:ascii="나눔고딕" w:eastAsia="나눔고딕" w:hAnsi="나눔고딕"/>
          <w:lang w:eastAsia="ko-KR"/>
        </w:rPr>
      </w:pPr>
      <w:r w:rsidRPr="00287F17">
        <w:rPr>
          <w:rFonts w:ascii="나눔고딕" w:eastAsia="나눔고딕" w:hAnsi="나눔고딕"/>
          <w:lang w:eastAsia="ko-KR"/>
        </w:rPr>
        <w:t xml:space="preserve">1효 :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처음에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양이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오니</w:t>
      </w:r>
      <w:r w:rsidR="00287F17" w:rsidRPr="00287F17">
        <w:rPr>
          <w:rFonts w:ascii="나눔고딕" w:eastAsia="나눔고딕" w:hAnsi="나눔고딕"/>
          <w:lang w:eastAsia="ko-KR"/>
        </w:rPr>
        <w:t xml:space="preserve">,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길을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밟아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나가는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상이다</w:t>
      </w:r>
      <w:r w:rsidR="00287F17" w:rsidRPr="00287F17">
        <w:rPr>
          <w:rFonts w:ascii="나눔고딕" w:eastAsia="나눔고딕" w:hAnsi="나눔고딕"/>
          <w:lang w:eastAsia="ko-KR"/>
        </w:rPr>
        <w:t xml:space="preserve">.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착오가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있더라도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경건하다면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허물이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없으리라</w:t>
      </w:r>
      <w:r w:rsidR="00287F17" w:rsidRPr="00287F17">
        <w:rPr>
          <w:rFonts w:ascii="나눔고딕" w:eastAsia="나눔고딕" w:hAnsi="나눔고딕"/>
          <w:lang w:eastAsia="ko-KR"/>
        </w:rPr>
        <w:t>.</w:t>
      </w: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287F17" w:rsidRPr="00287F17" w:rsidRDefault="00000000" w:rsidP="00287F17">
      <w:pPr>
        <w:rPr>
          <w:rFonts w:ascii="나눔고딕" w:eastAsia="나눔고딕" w:hAnsi="나눔고딕"/>
          <w:lang w:eastAsia="ko-KR"/>
        </w:rPr>
      </w:pPr>
      <w:r w:rsidRPr="00287F17">
        <w:rPr>
          <w:rFonts w:ascii="나눔고딕" w:eastAsia="나눔고딕" w:hAnsi="나눔고딕"/>
          <w:lang w:eastAsia="ko-KR"/>
        </w:rPr>
        <w:t xml:space="preserve">2효 : </w:t>
      </w:r>
      <w:r w:rsidR="00287F17" w:rsidRPr="00287F17">
        <w:rPr>
          <w:rFonts w:ascii="나눔고딕" w:eastAsia="나눔고딕" w:hAnsi="나눔고딕"/>
          <w:lang w:eastAsia="ko-KR"/>
        </w:rPr>
        <w:tab/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음이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두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번째에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오니</w:t>
      </w:r>
      <w:r w:rsidR="00287F17" w:rsidRPr="00287F17">
        <w:rPr>
          <w:rFonts w:ascii="나눔고딕" w:eastAsia="나눔고딕" w:hAnsi="나눔고딕"/>
          <w:lang w:eastAsia="ko-KR"/>
        </w:rPr>
        <w:t xml:space="preserve">, </w:t>
      </w:r>
      <w:proofErr w:type="spellStart"/>
      <w:r w:rsidR="00287F17" w:rsidRPr="00287F17">
        <w:rPr>
          <w:rFonts w:ascii="나눔고딕" w:eastAsia="나눔고딕" w:hAnsi="나눔고딕" w:cs="맑은 고딕" w:hint="eastAsia"/>
          <w:lang w:eastAsia="ko-KR"/>
        </w:rPr>
        <w:t>황리</w:t>
      </w:r>
      <w:r w:rsidR="00287F17" w:rsidRPr="00287F17">
        <w:rPr>
          <w:rFonts w:ascii="MS Gothic" w:eastAsia="MS Gothic" w:hAnsi="MS Gothic" w:cs="MS Gothic" w:hint="eastAsia"/>
          <w:lang w:eastAsia="ko-KR"/>
        </w:rPr>
        <w:t>黄</w:t>
      </w:r>
      <w:r w:rsidR="00287F17" w:rsidRPr="00287F17">
        <w:rPr>
          <w:rFonts w:ascii="나눔고딕" w:eastAsia="나눔고딕" w:hAnsi="나눔고딕"/>
          <w:lang w:eastAsia="ko-KR"/>
        </w:rPr>
        <w:t>離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를</w:t>
      </w:r>
      <w:proofErr w:type="spellEnd"/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이루어야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비로소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길하리라</w:t>
      </w:r>
      <w:r w:rsidR="00287F17" w:rsidRPr="00287F17">
        <w:rPr>
          <w:rFonts w:ascii="나눔고딕" w:eastAsia="나눔고딕" w:hAnsi="나눔고딕"/>
          <w:lang w:eastAsia="ko-KR"/>
        </w:rPr>
        <w:t>.</w:t>
      </w:r>
    </w:p>
    <w:p w:rsidR="00A55F68" w:rsidRPr="00287F17" w:rsidRDefault="00A55F68" w:rsidP="00287F17">
      <w:pPr>
        <w:tabs>
          <w:tab w:val="left" w:pos="1653"/>
        </w:tabs>
        <w:rPr>
          <w:rFonts w:ascii="나눔고딕" w:eastAsia="나눔고딕" w:hAnsi="나눔고딕"/>
          <w:lang w:eastAsia="ko-KR"/>
        </w:rPr>
      </w:pP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A55F68" w:rsidRPr="00287F17" w:rsidRDefault="00000000">
      <w:pPr>
        <w:rPr>
          <w:rFonts w:ascii="나눔고딕" w:eastAsia="나눔고딕" w:hAnsi="나눔고딕" w:cs="맑은 고딕" w:hint="eastAsia"/>
          <w:lang w:eastAsia="ko-KR"/>
        </w:rPr>
      </w:pPr>
      <w:r w:rsidRPr="00287F17">
        <w:rPr>
          <w:rFonts w:ascii="나눔고딕" w:eastAsia="나눔고딕" w:hAnsi="나눔고딕"/>
          <w:lang w:eastAsia="ko-KR"/>
        </w:rPr>
        <w:t xml:space="preserve">3효 :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 xml:space="preserve">양이 </w:t>
      </w:r>
      <w:proofErr w:type="spellStart"/>
      <w:r w:rsidR="00287F17" w:rsidRPr="00287F17">
        <w:rPr>
          <w:rFonts w:ascii="나눔고딕" w:eastAsia="나눔고딕" w:hAnsi="나눔고딕" w:cs="맑은 고딕" w:hint="eastAsia"/>
          <w:lang w:eastAsia="ko-KR"/>
        </w:rPr>
        <w:t>세번쨰에</w:t>
      </w:r>
      <w:proofErr w:type="spellEnd"/>
      <w:r w:rsidR="00287F17" w:rsidRPr="00287F17">
        <w:rPr>
          <w:rFonts w:ascii="나눔고딕" w:eastAsia="나눔고딕" w:hAnsi="나눔고딕" w:cs="맑은 고딕" w:hint="eastAsia"/>
          <w:lang w:eastAsia="ko-KR"/>
        </w:rPr>
        <w:t xml:space="preserve"> 오니,</w:t>
      </w:r>
      <w:r w:rsidR="00287F17" w:rsidRPr="00287F17">
        <w:rPr>
          <w:rFonts w:ascii="나눔고딕" w:eastAsia="나눔고딕" w:hAnsi="나눔고딕" w:cs="맑은 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 xml:space="preserve">해가 기울 </w:t>
      </w:r>
      <w:proofErr w:type="spellStart"/>
      <w:r w:rsidR="00287F17" w:rsidRPr="00287F17">
        <w:rPr>
          <w:rFonts w:ascii="나눔고딕" w:eastAsia="나눔고딕" w:hAnsi="나눔고딕" w:cs="맑은 고딕" w:hint="eastAsia"/>
          <w:lang w:eastAsia="ko-KR"/>
        </w:rPr>
        <w:t>떄의</w:t>
      </w:r>
      <w:proofErr w:type="spellEnd"/>
      <w:r w:rsidR="00287F17" w:rsidRPr="00287F17">
        <w:rPr>
          <w:rFonts w:ascii="나눔고딕" w:eastAsia="나눔고딕" w:hAnsi="나눔고딕" w:cs="맑은 고딕" w:hint="eastAsia"/>
          <w:lang w:eastAsia="ko-KR"/>
        </w:rPr>
        <w:t xml:space="preserve"> 광명의 상이다.</w:t>
      </w:r>
      <w:r w:rsidR="00287F17" w:rsidRPr="00287F17">
        <w:rPr>
          <w:rFonts w:ascii="나눔고딕" w:eastAsia="나눔고딕" w:hAnsi="나눔고딕" w:cs="맑은 고딕"/>
          <w:lang w:eastAsia="ko-KR"/>
        </w:rPr>
        <w:t xml:space="preserve"> (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하지만)부를</w:t>
      </w:r>
      <w:r w:rsidR="00287F17" w:rsidRPr="00287F17">
        <w:rPr>
          <w:rFonts w:ascii="나눔고딕" w:eastAsia="나눔고딕" w:hAnsi="나눔고딕" w:cs="맑은 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두드리며 노래를 불러 주지 않으니 나이든 늙은이가 탄식하는 상이어서 흉하리라</w:t>
      </w: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287F17" w:rsidRPr="00287F17" w:rsidRDefault="00000000" w:rsidP="00287F17">
      <w:pPr>
        <w:rPr>
          <w:rFonts w:ascii="나눔고딕" w:eastAsia="나눔고딕" w:hAnsi="나눔고딕"/>
          <w:lang w:eastAsia="ko-KR"/>
        </w:rPr>
      </w:pPr>
      <w:r w:rsidRPr="00287F17">
        <w:rPr>
          <w:rFonts w:ascii="나눔고딕" w:eastAsia="나눔고딕" w:hAnsi="나눔고딕"/>
          <w:lang w:eastAsia="ko-KR"/>
        </w:rPr>
        <w:t xml:space="preserve">4효 :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양이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네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번째에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오니</w:t>
      </w:r>
      <w:r w:rsidR="00287F17" w:rsidRPr="00287F17">
        <w:rPr>
          <w:rFonts w:ascii="나눔고딕" w:eastAsia="나눔고딕" w:hAnsi="나눔고딕"/>
          <w:lang w:eastAsia="ko-KR"/>
        </w:rPr>
        <w:t xml:space="preserve">,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돌연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그것이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오고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마는구나</w:t>
      </w:r>
      <w:r w:rsidR="00287F17" w:rsidRPr="00287F17">
        <w:rPr>
          <w:rFonts w:ascii="나눔고딕" w:eastAsia="나눔고딕" w:hAnsi="나눔고딕"/>
          <w:lang w:eastAsia="ko-KR"/>
        </w:rPr>
        <w:t xml:space="preserve">!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다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사르는구나</w:t>
      </w:r>
      <w:r w:rsidR="00287F17" w:rsidRPr="00287F17">
        <w:rPr>
          <w:rFonts w:ascii="나눔고딕" w:eastAsia="나눔고딕" w:hAnsi="나눔고딕"/>
          <w:lang w:eastAsia="ko-KR"/>
        </w:rPr>
        <w:t xml:space="preserve">,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죽고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버려지고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마는구나</w:t>
      </w:r>
      <w:r w:rsidR="00287F17" w:rsidRPr="00287F17">
        <w:rPr>
          <w:rFonts w:ascii="나눔고딕" w:eastAsia="나눔고딕" w:hAnsi="나눔고딕"/>
          <w:lang w:eastAsia="ko-KR"/>
        </w:rPr>
        <w:t>!</w:t>
      </w: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287F17" w:rsidRPr="00287F17" w:rsidRDefault="00000000" w:rsidP="00287F17">
      <w:pPr>
        <w:rPr>
          <w:rFonts w:ascii="나눔고딕" w:eastAsia="나눔고딕" w:hAnsi="나눔고딕"/>
          <w:lang w:eastAsia="ko-KR"/>
        </w:rPr>
      </w:pPr>
      <w:r w:rsidRPr="00287F17">
        <w:rPr>
          <w:rFonts w:ascii="나눔고딕" w:eastAsia="나눔고딕" w:hAnsi="나눔고딕"/>
          <w:lang w:eastAsia="ko-KR"/>
        </w:rPr>
        <w:t xml:space="preserve">5효 :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음이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다섯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번째에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오니</w:t>
      </w:r>
      <w:r w:rsidR="00287F17" w:rsidRPr="00287F17">
        <w:rPr>
          <w:rFonts w:ascii="나눔고딕" w:eastAsia="나눔고딕" w:hAnsi="나눔고딕"/>
          <w:lang w:eastAsia="ko-KR"/>
        </w:rPr>
        <w:t xml:space="preserve">,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눈물을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흘리며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무너진다</w:t>
      </w:r>
      <w:r w:rsidR="00287F17" w:rsidRPr="00287F17">
        <w:rPr>
          <w:rFonts w:ascii="나눔고딕" w:eastAsia="나눔고딕" w:hAnsi="나눔고딕"/>
          <w:lang w:eastAsia="ko-KR"/>
        </w:rPr>
        <w:t xml:space="preserve">.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겨레붙이들이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탄식하니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길하리라</w:t>
      </w:r>
      <w:r w:rsidR="00287F17" w:rsidRPr="00287F17">
        <w:rPr>
          <w:rFonts w:ascii="나눔고딕" w:eastAsia="나눔고딕" w:hAnsi="나눔고딕"/>
          <w:lang w:eastAsia="ko-KR"/>
        </w:rPr>
        <w:t>.</w:t>
      </w: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A55F68" w:rsidRPr="00287F17" w:rsidRDefault="00A55F68">
      <w:pPr>
        <w:rPr>
          <w:rFonts w:ascii="나눔고딕" w:eastAsia="나눔고딕" w:hAnsi="나눔고딕"/>
          <w:lang w:eastAsia="ko-KR"/>
        </w:rPr>
      </w:pPr>
    </w:p>
    <w:p w:rsidR="00A55F68" w:rsidRDefault="00000000">
      <w:pPr>
        <w:rPr>
          <w:rFonts w:ascii="나눔고딕" w:eastAsia="나눔고딕" w:hAnsi="나눔고딕"/>
          <w:lang w:eastAsia="ko-KR"/>
        </w:rPr>
      </w:pPr>
      <w:r w:rsidRPr="00287F17">
        <w:rPr>
          <w:rFonts w:ascii="나눔고딕" w:eastAsia="나눔고딕" w:hAnsi="나눔고딕"/>
          <w:lang w:eastAsia="ko-KR"/>
        </w:rPr>
        <w:t xml:space="preserve">6효 :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극상의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자리에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양이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오니</w:t>
      </w:r>
      <w:r w:rsidR="00287F17" w:rsidRPr="00287F17">
        <w:rPr>
          <w:rFonts w:ascii="나눔고딕" w:eastAsia="나눔고딕" w:hAnsi="나눔고딕"/>
          <w:lang w:eastAsia="ko-KR"/>
        </w:rPr>
        <w:t xml:space="preserve">,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왕이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proofErr w:type="spellStart"/>
      <w:r w:rsidR="00287F17" w:rsidRPr="00287F17">
        <w:rPr>
          <w:rFonts w:ascii="나눔고딕" w:eastAsia="나눔고딕" w:hAnsi="나눔고딕" w:cs="맑은 고딕" w:hint="eastAsia"/>
          <w:lang w:eastAsia="ko-KR"/>
        </w:rPr>
        <w:t>그로써</w:t>
      </w:r>
      <w:proofErr w:type="spellEnd"/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출정하여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아름답게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기릴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일이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있으리라</w:t>
      </w:r>
      <w:r w:rsidR="00287F17" w:rsidRPr="00287F17">
        <w:rPr>
          <w:rFonts w:ascii="나눔고딕" w:eastAsia="나눔고딕" w:hAnsi="나눔고딕"/>
          <w:lang w:eastAsia="ko-KR"/>
        </w:rPr>
        <w:t xml:space="preserve">.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우두머리는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꺾어버리고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그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무리가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아닌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자들은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얻으면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허물이</w:t>
      </w:r>
      <w:r w:rsidR="00287F17" w:rsidRPr="00287F17">
        <w:rPr>
          <w:rFonts w:ascii="나눔고딕" w:eastAsia="나눔고딕" w:hAnsi="나눔고딕"/>
          <w:lang w:eastAsia="ko-KR"/>
        </w:rPr>
        <w:t xml:space="preserve"> </w:t>
      </w:r>
      <w:r w:rsidR="00287F17" w:rsidRPr="00287F17">
        <w:rPr>
          <w:rFonts w:ascii="나눔고딕" w:eastAsia="나눔고딕" w:hAnsi="나눔고딕" w:cs="맑은 고딕" w:hint="eastAsia"/>
          <w:lang w:eastAsia="ko-KR"/>
        </w:rPr>
        <w:t>없으리라</w:t>
      </w:r>
      <w:r w:rsidR="00287F17" w:rsidRPr="00287F17">
        <w:rPr>
          <w:rFonts w:ascii="나눔고딕" w:eastAsia="나눔고딕" w:hAnsi="나눔고딕"/>
          <w:lang w:eastAsia="ko-KR"/>
        </w:rPr>
        <w:t>.</w:t>
      </w:r>
    </w:p>
    <w:p w:rsidR="00A56EB6" w:rsidRDefault="00A56EB6">
      <w:pPr>
        <w:rPr>
          <w:rFonts w:ascii="나눔고딕" w:eastAsia="나눔고딕" w:hAnsi="나눔고딕"/>
          <w:lang w:eastAsia="ko-KR"/>
        </w:rPr>
      </w:pPr>
    </w:p>
    <w:p w:rsidR="00A56EB6" w:rsidRDefault="00A56EB6">
      <w:pPr>
        <w:rPr>
          <w:rFonts w:ascii="나눔고딕" w:eastAsia="나눔고딕" w:hAnsi="나눔고딕"/>
          <w:lang w:eastAsia="ko-KR"/>
        </w:rPr>
      </w:pPr>
    </w:p>
    <w:p w:rsidR="00A56EB6" w:rsidRPr="00287F17" w:rsidRDefault="00A56EB6">
      <w:pPr>
        <w:rPr>
          <w:rFonts w:ascii="나눔고딕" w:eastAsia="나눔고딕" w:hAnsi="나눔고딕" w:hint="eastAsia"/>
          <w:lang w:eastAsia="ko-KR"/>
        </w:rPr>
      </w:pPr>
      <w:r>
        <w:rPr>
          <w:rFonts w:ascii="나눔고딕" w:eastAsia="나눔고딕" w:hAnsi="나눔고딕" w:hint="eastAsia"/>
          <w:lang w:eastAsia="ko-KR"/>
        </w:rPr>
        <w:t xml:space="preserve">전체 </w:t>
      </w:r>
      <w:r>
        <w:rPr>
          <w:rFonts w:ascii="나눔고딕" w:eastAsia="나눔고딕" w:hAnsi="나눔고딕"/>
          <w:lang w:eastAsia="ko-KR"/>
        </w:rPr>
        <w:t xml:space="preserve">: </w:t>
      </w:r>
      <w:r>
        <w:rPr>
          <w:rFonts w:ascii="나눔고딕" w:eastAsia="나눔고딕" w:hAnsi="나눔고딕" w:hint="eastAsia"/>
          <w:lang w:eastAsia="ko-KR"/>
        </w:rPr>
        <w:t xml:space="preserve">공동체의 어려움에 처하여 </w:t>
      </w:r>
      <w:r w:rsidR="000851DF">
        <w:rPr>
          <w:rFonts w:ascii="나눔고딕" w:eastAsia="나눔고딕" w:hAnsi="나눔고딕" w:hint="eastAsia"/>
          <w:lang w:eastAsia="ko-KR"/>
        </w:rPr>
        <w:t>군자가 열심히 노력하지만</w:t>
      </w:r>
      <w:r w:rsidR="000851DF">
        <w:rPr>
          <w:rFonts w:ascii="나눔고딕" w:eastAsia="나눔고딕" w:hAnsi="나눔고딕"/>
          <w:lang w:eastAsia="ko-KR"/>
        </w:rPr>
        <w:t xml:space="preserve"> </w:t>
      </w:r>
      <w:r w:rsidR="000851DF">
        <w:rPr>
          <w:rFonts w:ascii="나눔고딕" w:eastAsia="나눔고딕" w:hAnsi="나눔고딕" w:hint="eastAsia"/>
          <w:lang w:eastAsia="ko-KR"/>
        </w:rPr>
        <w:t>호응이 없어 결국 군자는 쓰러지고,</w:t>
      </w:r>
      <w:r w:rsidR="000851DF">
        <w:rPr>
          <w:rFonts w:ascii="나눔고딕" w:eastAsia="나눔고딕" w:hAnsi="나눔고딕"/>
          <w:lang w:eastAsia="ko-KR"/>
        </w:rPr>
        <w:t xml:space="preserve"> </w:t>
      </w:r>
      <w:r w:rsidR="000851DF">
        <w:rPr>
          <w:rFonts w:ascii="나눔고딕" w:eastAsia="나눔고딕" w:hAnsi="나눔고딕" w:hint="eastAsia"/>
          <w:lang w:eastAsia="ko-KR"/>
        </w:rPr>
        <w:t>이에 왕이 출병하여 그 뜻을 이어받아 일을 이룬다는 군자의 희생과 헌신에 관한 괘.</w:t>
      </w:r>
      <w:r w:rsidR="000851DF">
        <w:rPr>
          <w:rFonts w:ascii="나눔고딕" w:eastAsia="나눔고딕" w:hAnsi="나눔고딕"/>
          <w:lang w:eastAsia="ko-KR"/>
        </w:rPr>
        <w:t xml:space="preserve"> </w:t>
      </w:r>
      <w:r w:rsidR="000851DF">
        <w:rPr>
          <w:rFonts w:ascii="나눔고딕" w:eastAsia="나눔고딕" w:hAnsi="나눔고딕" w:hint="eastAsia"/>
          <w:lang w:eastAsia="ko-KR"/>
        </w:rPr>
        <w:t xml:space="preserve">특히 </w:t>
      </w:r>
      <w:r w:rsidR="000851DF">
        <w:rPr>
          <w:rFonts w:ascii="나눔고딕" w:eastAsia="나눔고딕" w:hAnsi="나눔고딕"/>
          <w:lang w:eastAsia="ko-KR"/>
        </w:rPr>
        <w:t>3</w:t>
      </w:r>
      <w:r w:rsidR="000851DF">
        <w:rPr>
          <w:rFonts w:ascii="나눔고딕" w:eastAsia="나눔고딕" w:hAnsi="나눔고딕" w:hint="eastAsia"/>
          <w:lang w:eastAsia="ko-KR"/>
        </w:rPr>
        <w:t>효는 군자의 희생을 이야기함.</w:t>
      </w:r>
    </w:p>
    <w:sectPr w:rsidR="00A56EB6" w:rsidRPr="00287F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799645">
    <w:abstractNumId w:val="8"/>
  </w:num>
  <w:num w:numId="2" w16cid:durableId="791291217">
    <w:abstractNumId w:val="6"/>
  </w:num>
  <w:num w:numId="3" w16cid:durableId="1141843939">
    <w:abstractNumId w:val="5"/>
  </w:num>
  <w:num w:numId="4" w16cid:durableId="1743484230">
    <w:abstractNumId w:val="4"/>
  </w:num>
  <w:num w:numId="5" w16cid:durableId="2025546859">
    <w:abstractNumId w:val="7"/>
  </w:num>
  <w:num w:numId="6" w16cid:durableId="1461923563">
    <w:abstractNumId w:val="3"/>
  </w:num>
  <w:num w:numId="7" w16cid:durableId="366762413">
    <w:abstractNumId w:val="2"/>
  </w:num>
  <w:num w:numId="8" w16cid:durableId="1769424294">
    <w:abstractNumId w:val="1"/>
  </w:num>
  <w:num w:numId="9" w16cid:durableId="92900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1DF"/>
    <w:rsid w:val="0015074B"/>
    <w:rsid w:val="00287F17"/>
    <w:rsid w:val="0029639D"/>
    <w:rsid w:val="00326F90"/>
    <w:rsid w:val="00A55F68"/>
    <w:rsid w:val="00A56EB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302BA"/>
  <w14:defaultImageDpi w14:val="300"/>
  <w15:docId w15:val="{22AEDAD1-A756-C94A-A990-78B33BCC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Park Bumsoo</cp:lastModifiedBy>
  <cp:revision>4</cp:revision>
  <dcterms:created xsi:type="dcterms:W3CDTF">2013-12-23T23:15:00Z</dcterms:created>
  <dcterms:modified xsi:type="dcterms:W3CDTF">2025-05-29T08:14:00Z</dcterms:modified>
  <cp:category/>
</cp:coreProperties>
</file>