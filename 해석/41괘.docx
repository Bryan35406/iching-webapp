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41괘</w:t>
      </w:r>
    </w:p>
    <w:p/>
    <w:p>
      <w:r>
        <w:rPr>
          <w:b/>
        </w:rPr>
        <w:t>전체:</w:t>
      </w:r>
      <w:r>
        <w:t xml:space="preserve"> 손損은 믿음을 두어야 으뜸으로 길해서 허물이 없을 것이며 정貞할 수도 있으리라. 이로운 것은 가려는 바가 있는 것이다. 어찌 적용할 것인가? 궤는 두 개면 제사를 지낼 수 있는 법이다.</w:t>
      </w:r>
    </w:p>
    <w:p/>
    <w:p>
      <w:r>
        <w:rPr>
          <w:b/>
        </w:rPr>
        <w:t>1효:</w:t>
      </w:r>
      <w:r>
        <w:t xml:space="preserve"> 처음에 양이 오니, 이미 벌어진 일이다. 빨리 가면 무구하리니, 손실을 보더라도 그들을 퍼내야 하리라.</w:t>
      </w:r>
    </w:p>
    <w:p/>
    <w:p>
      <w:r>
        <w:rPr>
          <w:b/>
        </w:rPr>
        <w:t>2효:</w:t>
      </w:r>
      <w:r>
        <w:t xml:space="preserve"> 양이 두 번째에 (또) 오니, 이로운 것은 정貞하는 것이나, 정征하려들면 흉하니, 덜어내지 못하면 더해야 하리라.</w:t>
      </w:r>
    </w:p>
    <w:p/>
    <w:p>
      <w:r>
        <w:rPr>
          <w:b/>
        </w:rPr>
        <w:t>3효:</w:t>
      </w:r>
      <w:r>
        <w:t xml:space="preserve"> 음이 세 번째에 오니, 세 사람이 가면 한 사람을 덜어내게 되고, 혼자서 가면 그 동무를 얻을 수 있으리라.</w:t>
      </w:r>
    </w:p>
    <w:p/>
    <w:p>
      <w:r>
        <w:rPr>
          <w:b/>
        </w:rPr>
        <w:t>4효:</w:t>
      </w:r>
      <w:r>
        <w:t xml:space="preserve"> 음이 네 번째에 오니, 그 질병거리를 덜어내어 빠르게 하라. 기쁨이 있으리니, 허물이 없으리라.</w:t>
      </w:r>
    </w:p>
    <w:p/>
    <w:p>
      <w:r>
        <w:rPr>
          <w:b/>
        </w:rPr>
        <w:t>5효:</w:t>
      </w:r>
      <w:r>
        <w:t xml:space="preserve"> 음이 다섯 번째에 오니, 혹 더할 경우 십붕의 거북은 어길 수 없도록 확립하면 비로소 길하리라.</w:t>
      </w:r>
    </w:p>
    <w:p/>
    <w:p>
      <w:r>
        <w:rPr>
          <w:b/>
        </w:rPr>
        <w:t>6효:</w:t>
      </w:r>
      <w:r>
        <w:t xml:space="preserve"> 극상의 자리에 양이 오니, 덜어내지 못할 경우 더해야 허물이 없으리라. 정貞하면 길하리라. 이로운 것은 가려는 바를 두는 것이다. 신하를 얻음에는 가家를 없이 해야 하리라.</w:t>
      </w:r>
    </w:p>
    <w:p/>
    <w:p>
      <w:r>
        <w:rPr>
          <w:b/>
        </w:rPr>
        <w:t>전쳬:</w:t>
      </w:r>
      <w:r>
        <w:t xml:space="preserve"> 손損은 믿음을 두어야 으뜸으로 길해서 허물이 없을 것이며 정貞할 수도 있으리라. 이로운 것은 가려는 바가 있는 것이다. 어찌 적용할 것인가? 궤는 두 개면 제사를 지낼 수 있는 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