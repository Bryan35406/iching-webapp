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37괘 : 211121 : 풍화가인(風火家人)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