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50괘 - 화풍정 - 211121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