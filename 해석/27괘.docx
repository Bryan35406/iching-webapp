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27괘 - 산뢰이 - 122221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