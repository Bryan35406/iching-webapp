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7괘 : 222212 : 지수사(地水師)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