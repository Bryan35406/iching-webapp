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56괘 - 화산려 - 221121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