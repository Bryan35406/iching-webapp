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25괘 - 천뢰무망 - 122111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