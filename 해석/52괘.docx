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52괘</w:t>
      </w:r>
    </w:p>
    <w:p/>
    <w:p>
      <w:r>
        <w:rPr>
          <w:b/>
        </w:rPr>
        <w:t>전체:</w:t>
      </w:r>
      <w:r>
        <w:t xml:space="preserve"> 그 등에서 버티면 그 몸통을 얻을 수 없다. (그리되면) 그 정庭에서 행하더라도 합당한 사람을 만날 수 없게 된다. (그리되더라도) 허물이 없기는 하리라.</w:t>
      </w:r>
    </w:p>
    <w:p/>
    <w:p>
      <w:r>
        <w:rPr>
          <w:b/>
        </w:rPr>
        <w:t>1효:</w:t>
      </w:r>
      <w:r>
        <w:t xml:space="preserve"> 처음에 음이 오니, 그 발에서 버티는 상이어서 허물이 없으리라. 이로운 것은 오래 정貞하는 것이다.</w:t>
      </w:r>
    </w:p>
    <w:p/>
    <w:p>
      <w:r>
        <w:rPr>
          <w:b/>
        </w:rPr>
        <w:t>2효:</w:t>
      </w:r>
      <w:r>
        <w:t xml:space="preserve"> 음이 두 번째에 오니, 그 장딴지에서 버티는 상이다. 합당한 따름을 받아들이지 않으니, 그 마음을 풀지 말아야 하리라.</w:t>
      </w:r>
    </w:p>
    <w:p/>
    <w:p>
      <w:r>
        <w:rPr>
          <w:b/>
        </w:rPr>
        <w:t>3효:</w:t>
      </w:r>
      <w:r>
        <w:t xml:space="preserve"> 양이 세 번째에 오니, 허리[限]에서 버텨서 등골을 곧게 편 상이어서 위태로우나 마음을 훈훈하게 한다.</w:t>
      </w:r>
    </w:p>
    <w:p/>
    <w:p>
      <w:r>
        <w:rPr>
          <w:b/>
        </w:rPr>
        <w:t>4효:</w:t>
      </w:r>
      <w:r>
        <w:t xml:space="preserve"> 음이 네 번째에 오니, 그 몸통에서 버티는 상이다. 허물이 없으리라.</w:t>
      </w:r>
    </w:p>
    <w:p/>
    <w:p>
      <w:r>
        <w:rPr>
          <w:b/>
        </w:rPr>
        <w:t>5효:</w:t>
      </w:r>
      <w:r>
        <w:t xml:space="preserve"> 음이 다섯 번째에 오니, 광대뼈에서 버티는 상이다. (그리하여) 말에 순서가 잡히니 회悔가 사라지리라.</w:t>
      </w:r>
    </w:p>
    <w:p/>
    <w:p>
      <w:r>
        <w:rPr>
          <w:b/>
        </w:rPr>
        <w:t>6효:</w:t>
      </w:r>
      <w:r>
        <w:t xml:space="preserve"> 극상의 자리에 양이 오니, 돈독하게 버티는 상이다. 길하리라.</w:t>
      </w:r>
    </w:p>
    <w:p/>
    <w:p>
      <w:r>
        <w:rPr>
          <w:b/>
        </w:rPr>
        <w:t>전쳬:</w:t>
      </w:r>
      <w:r>
        <w:t xml:space="preserve"> 그 등에서 버티면 그 몸통을 얻을 수 없다. (그리되면) 그 정庭에서 행하더라도 합당한 사람을 만날 수 없게 된다. (그리되더라도) 허물이 없기는 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