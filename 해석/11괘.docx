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11괘 - 지천태 - 111222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