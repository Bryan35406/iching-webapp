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CFB" w:rsidRDefault="00000000">
      <w:pPr>
        <w:pStyle w:val="a8"/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괘</w:t>
      </w:r>
      <w:r>
        <w:rPr>
          <w:lang w:eastAsia="ko-KR"/>
        </w:rPr>
        <w:t xml:space="preserve"> -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산수몽</w:t>
      </w:r>
      <w:proofErr w:type="spellEnd"/>
      <w:r>
        <w:rPr>
          <w:lang w:eastAsia="ko-KR"/>
        </w:rPr>
        <w:t xml:space="preserve"> - 212221</w:t>
      </w:r>
    </w:p>
    <w:p w:rsidR="008A7E82" w:rsidRPr="008A7E82" w:rsidRDefault="00000000" w:rsidP="004156C6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8A7E82" w:rsidRPr="008A7E82">
        <w:rPr>
          <w:rFonts w:ascii="맑은 고딕" w:eastAsia="맑은 고딕" w:hAnsi="맑은 고딕" w:cs="Calibri" w:hint="eastAsia"/>
          <w:lang w:eastAsia="ko-KR"/>
        </w:rPr>
        <w:t>몽이</w:t>
      </w:r>
      <w:proofErr w:type="spellEnd"/>
      <w:r w:rsidR="008A7E82" w:rsidRPr="008A7E82">
        <w:rPr>
          <w:rFonts w:ascii="맑은 고딕" w:eastAsia="맑은 고딕" w:hAnsi="맑은 고딕" w:cs="Calibri" w:hint="eastAsia"/>
          <w:lang w:eastAsia="ko-KR"/>
        </w:rPr>
        <w:t xml:space="preserve"> 형통하려면 내가 </w:t>
      </w:r>
      <w:proofErr w:type="spellStart"/>
      <w:r w:rsidR="008A7E82" w:rsidRPr="008A7E82">
        <w:rPr>
          <w:rFonts w:ascii="맑은 고딕" w:eastAsia="맑은 고딕" w:hAnsi="맑은 고딕" w:cs="Calibri" w:hint="eastAsia"/>
          <w:lang w:eastAsia="ko-KR"/>
        </w:rPr>
        <w:t>동몽을</w:t>
      </w:r>
      <w:proofErr w:type="spellEnd"/>
      <w:r w:rsidR="008A7E82" w:rsidRPr="008A7E82">
        <w:rPr>
          <w:rFonts w:ascii="맑은 고딕" w:eastAsia="맑은 고딕" w:hAnsi="맑은 고딕" w:cs="Calibri" w:hint="eastAsia"/>
          <w:lang w:eastAsia="ko-KR"/>
        </w:rPr>
        <w:t xml:space="preserve"> 구할 것이 아니라 </w:t>
      </w:r>
      <w:proofErr w:type="spellStart"/>
      <w:r w:rsidR="008A7E82" w:rsidRPr="008A7E82">
        <w:rPr>
          <w:rFonts w:ascii="맑은 고딕" w:eastAsia="맑은 고딕" w:hAnsi="맑은 고딕" w:cs="Calibri" w:hint="eastAsia"/>
          <w:lang w:eastAsia="ko-KR"/>
        </w:rPr>
        <w:t>동몽이</w:t>
      </w:r>
      <w:proofErr w:type="spellEnd"/>
      <w:r w:rsidR="008A7E82" w:rsidRPr="008A7E82">
        <w:rPr>
          <w:rFonts w:ascii="맑은 고딕" w:eastAsia="맑은 고딕" w:hAnsi="맑은 고딕" w:cs="Calibri" w:hint="eastAsia"/>
          <w:lang w:eastAsia="ko-KR"/>
        </w:rPr>
        <w:t xml:space="preserve"> 나를 구하도록 해야 한다. 처음 점친 것은 알려주지만 </w:t>
      </w:r>
      <w:proofErr w:type="spellStart"/>
      <w:r w:rsidR="008A7E82" w:rsidRPr="008A7E82">
        <w:rPr>
          <w:rFonts w:ascii="맑은 고딕" w:eastAsia="맑은 고딕" w:hAnsi="맑은 고딕" w:cs="Calibri" w:hint="eastAsia"/>
          <w:lang w:eastAsia="ko-KR"/>
        </w:rPr>
        <w:t>두번</w:t>
      </w:r>
      <w:proofErr w:type="spellEnd"/>
      <w:r w:rsidR="008A7E82" w:rsidRPr="008A7E82">
        <w:rPr>
          <w:rFonts w:ascii="맑은 고딕" w:eastAsia="맑은 고딕" w:hAnsi="맑은 고딕" w:cs="Calibri" w:hint="eastAsia"/>
          <w:lang w:eastAsia="ko-KR"/>
        </w:rPr>
        <w:t xml:space="preserve"> </w:t>
      </w:r>
      <w:proofErr w:type="spellStart"/>
      <w:r w:rsidR="008A7E82" w:rsidRPr="008A7E82">
        <w:rPr>
          <w:rFonts w:ascii="맑은 고딕" w:eastAsia="맑은 고딕" w:hAnsi="맑은 고딕" w:cs="Calibri" w:hint="eastAsia"/>
          <w:lang w:eastAsia="ko-KR"/>
        </w:rPr>
        <w:t>세번은</w:t>
      </w:r>
      <w:proofErr w:type="spellEnd"/>
      <w:r w:rsidR="008A7E82" w:rsidRPr="008A7E82">
        <w:rPr>
          <w:rFonts w:ascii="맑은 고딕" w:eastAsia="맑은 고딕" w:hAnsi="맑은 고딕" w:cs="Calibri" w:hint="eastAsia"/>
          <w:lang w:eastAsia="ko-KR"/>
        </w:rPr>
        <w:t xml:space="preserve"> 모독이다. 모독인 것을 알려주지 말라. 이로운 것은 정하는 것이다.</w:t>
      </w:r>
    </w:p>
    <w:p w:rsidR="00A45CFB" w:rsidRPr="008A7E82" w:rsidRDefault="00A45CFB">
      <w:pPr>
        <w:rPr>
          <w:lang w:eastAsia="ko-KR"/>
        </w:rPr>
      </w:pPr>
    </w:p>
    <w:p w:rsidR="00A45CFB" w:rsidRDefault="00A45CFB">
      <w:pPr>
        <w:rPr>
          <w:lang w:eastAsia="ko-KR"/>
        </w:rPr>
      </w:pPr>
    </w:p>
    <w:p w:rsidR="00A45CFB" w:rsidRDefault="00000000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>
        <w:rPr>
          <w:rFonts w:ascii="맑은 고딕" w:eastAsia="맑은 고딕" w:hAnsi="맑은 고딕" w:cs="Calibri" w:hint="eastAsia"/>
          <w:lang w:eastAsia="ko-KR"/>
        </w:rPr>
        <w:t>처음에 음이 오니, 어리석음을 펼치는 상이다. 죄인을 이용하고자 차꼬와 수갑을 벗겨주니 이로써 행하면 인색할 것이다.</w:t>
      </w:r>
    </w:p>
    <w:p w:rsidR="00A45CFB" w:rsidRDefault="00A45CFB">
      <w:pPr>
        <w:rPr>
          <w:lang w:eastAsia="ko-KR"/>
        </w:rPr>
      </w:pPr>
    </w:p>
    <w:p w:rsidR="008A7E82" w:rsidRPr="008A7E82" w:rsidRDefault="00000000" w:rsidP="004156C6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 w:rsidRPr="008A7E82">
        <w:rPr>
          <w:rFonts w:ascii="맑은 고딕" w:eastAsia="맑은 고딕" w:hAnsi="맑은 고딕" w:cs="Calibri" w:hint="eastAsia"/>
          <w:lang w:eastAsia="ko-KR"/>
        </w:rPr>
        <w:t>양이 두번째 오니, 어리석음을 거둬들이는 상이어서 길하리라. 며느리를 들이면 길할 것이다. 아들이 아내를 다스린다.</w:t>
      </w:r>
    </w:p>
    <w:p w:rsidR="00A45CFB" w:rsidRPr="008A7E82" w:rsidRDefault="00A45CFB">
      <w:pPr>
        <w:rPr>
          <w:lang w:eastAsia="ko-KR"/>
        </w:rPr>
      </w:pPr>
    </w:p>
    <w:p w:rsidR="00A45CFB" w:rsidRDefault="00A45CFB">
      <w:pPr>
        <w:rPr>
          <w:lang w:eastAsia="ko-KR"/>
        </w:rPr>
      </w:pPr>
    </w:p>
    <w:p w:rsidR="008A7E82" w:rsidRPr="008A7E82" w:rsidRDefault="00000000" w:rsidP="004156C6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 w:rsidRPr="008A7E82">
        <w:rPr>
          <w:rFonts w:ascii="맑은 고딕" w:eastAsia="맑은 고딕" w:hAnsi="맑은 고딕" w:cs="Calibri" w:hint="eastAsia"/>
          <w:lang w:eastAsia="ko-KR"/>
        </w:rPr>
        <w:t xml:space="preserve">음이 세 번째에 오니, 여자를 취하지 말라. </w:t>
      </w:r>
      <w:proofErr w:type="spellStart"/>
      <w:r w:rsidR="008A7E82" w:rsidRPr="008A7E82">
        <w:rPr>
          <w:rFonts w:ascii="맑은 고딕" w:eastAsia="맑은 고딕" w:hAnsi="맑은 고딕" w:cs="Calibri" w:hint="eastAsia"/>
          <w:lang w:eastAsia="ko-KR"/>
        </w:rPr>
        <w:t>금만을</w:t>
      </w:r>
      <w:proofErr w:type="spellEnd"/>
      <w:r w:rsidR="008A7E82" w:rsidRPr="008A7E82">
        <w:rPr>
          <w:rFonts w:ascii="맑은 고딕" w:eastAsia="맑은 고딕" w:hAnsi="맑은 고딕" w:cs="Calibri" w:hint="eastAsia"/>
          <w:lang w:eastAsia="ko-KR"/>
        </w:rPr>
        <w:t xml:space="preserve"> 바라보니 지아비가 몸 둘 바를 모른다. 이로울 바가 없다.</w:t>
      </w:r>
    </w:p>
    <w:p w:rsidR="00A45CFB" w:rsidRPr="008A7E82" w:rsidRDefault="00A45CFB">
      <w:pPr>
        <w:rPr>
          <w:lang w:eastAsia="ko-KR"/>
        </w:rPr>
      </w:pPr>
    </w:p>
    <w:p w:rsidR="00A45CFB" w:rsidRDefault="00A45CFB">
      <w:pPr>
        <w:rPr>
          <w:lang w:eastAsia="ko-KR"/>
        </w:rPr>
      </w:pPr>
    </w:p>
    <w:p w:rsidR="00A45CFB" w:rsidRDefault="00000000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>
        <w:rPr>
          <w:rFonts w:ascii="맑은 고딕" w:eastAsia="맑은 고딕" w:hAnsi="맑은 고딕" w:cs="Calibri" w:hint="eastAsia"/>
          <w:lang w:eastAsia="ko-KR"/>
        </w:rPr>
        <w:t>음이 네 번째에 오니, 어리석음을 피곤하게 하는 상이다. 인색할 것이다</w:t>
      </w:r>
    </w:p>
    <w:p w:rsidR="00A45CFB" w:rsidRDefault="00A45CFB">
      <w:pPr>
        <w:rPr>
          <w:lang w:eastAsia="ko-KR"/>
        </w:rPr>
      </w:pPr>
    </w:p>
    <w:p w:rsidR="008A7E82" w:rsidRPr="008A7E82" w:rsidRDefault="00000000" w:rsidP="004156C6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 w:rsidRPr="008A7E82">
        <w:rPr>
          <w:rFonts w:ascii="맑은 고딕" w:eastAsia="맑은 고딕" w:hAnsi="맑은 고딕" w:cs="Calibri" w:hint="eastAsia"/>
          <w:lang w:eastAsia="ko-KR"/>
        </w:rPr>
        <w:t>음이 다섯 번째에 오니, 어린아이의 어리석음과 같아진 상이다. 길하리라.</w:t>
      </w:r>
    </w:p>
    <w:p w:rsidR="00A45CFB" w:rsidRPr="008A7E82" w:rsidRDefault="00A45CFB">
      <w:pPr>
        <w:rPr>
          <w:lang w:eastAsia="ko-KR"/>
        </w:rPr>
      </w:pPr>
    </w:p>
    <w:p w:rsidR="00A45CFB" w:rsidRDefault="00A45CFB">
      <w:pPr>
        <w:rPr>
          <w:lang w:eastAsia="ko-KR"/>
        </w:rPr>
      </w:pPr>
    </w:p>
    <w:p w:rsidR="00A45CFB" w:rsidRDefault="00000000">
      <w:pPr>
        <w:rPr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8A7E82">
        <w:rPr>
          <w:rFonts w:ascii="맑은 고딕" w:eastAsia="맑은 고딕" w:hAnsi="맑은 고딕" w:cs="Calibri" w:hint="eastAsia"/>
          <w:lang w:eastAsia="ko-KR"/>
        </w:rPr>
        <w:t xml:space="preserve">극상의 자리에 양이 오니, 어리석음을 깨치는 상이다. 불리한 것은 침범을 행하는 것이고, </w:t>
      </w:r>
      <w:proofErr w:type="spellStart"/>
      <w:r w:rsidR="008A7E82">
        <w:rPr>
          <w:rFonts w:ascii="맑은 고딕" w:eastAsia="맑은 고딕" w:hAnsi="맑은 고딕" w:cs="Calibri" w:hint="eastAsia"/>
          <w:lang w:eastAsia="ko-KR"/>
        </w:rPr>
        <w:t>이러운</w:t>
      </w:r>
      <w:proofErr w:type="spellEnd"/>
      <w:r w:rsidR="008A7E82">
        <w:rPr>
          <w:rFonts w:ascii="맑은 고딕" w:eastAsia="맑은 고딕" w:hAnsi="맑은 고딕" w:cs="Calibri" w:hint="eastAsia"/>
          <w:lang w:eastAsia="ko-KR"/>
        </w:rPr>
        <w:t xml:space="preserve"> 것은 침범을 방어하는 것이다.</w:t>
      </w:r>
    </w:p>
    <w:p w:rsidR="00A45CFB" w:rsidRDefault="00A45CFB">
      <w:pPr>
        <w:rPr>
          <w:lang w:eastAsia="ko-KR"/>
        </w:rPr>
      </w:pPr>
    </w:p>
    <w:p w:rsidR="00A45CFB" w:rsidRDefault="00A45CFB">
      <w:pPr>
        <w:rPr>
          <w:lang w:eastAsia="ko-KR"/>
        </w:rPr>
      </w:pPr>
    </w:p>
    <w:sectPr w:rsidR="00A45C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642FB"/>
    <w:multiLevelType w:val="multilevel"/>
    <w:tmpl w:val="B56C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3C77D9"/>
    <w:multiLevelType w:val="multilevel"/>
    <w:tmpl w:val="297A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8B77E1"/>
    <w:multiLevelType w:val="multilevel"/>
    <w:tmpl w:val="903E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3220F"/>
    <w:multiLevelType w:val="multilevel"/>
    <w:tmpl w:val="A722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193985">
    <w:abstractNumId w:val="8"/>
  </w:num>
  <w:num w:numId="2" w16cid:durableId="94910725">
    <w:abstractNumId w:val="6"/>
  </w:num>
  <w:num w:numId="3" w16cid:durableId="786120074">
    <w:abstractNumId w:val="5"/>
  </w:num>
  <w:num w:numId="4" w16cid:durableId="428351121">
    <w:abstractNumId w:val="4"/>
  </w:num>
  <w:num w:numId="5" w16cid:durableId="879441088">
    <w:abstractNumId w:val="7"/>
  </w:num>
  <w:num w:numId="6" w16cid:durableId="945113428">
    <w:abstractNumId w:val="3"/>
  </w:num>
  <w:num w:numId="7" w16cid:durableId="1199396076">
    <w:abstractNumId w:val="2"/>
  </w:num>
  <w:num w:numId="8" w16cid:durableId="2039743857">
    <w:abstractNumId w:val="1"/>
  </w:num>
  <w:num w:numId="9" w16cid:durableId="1749497712">
    <w:abstractNumId w:val="0"/>
  </w:num>
  <w:num w:numId="10" w16cid:durableId="156728872">
    <w:abstractNumId w:val="10"/>
    <w:lvlOverride w:ilvl="0">
      <w:startOverride w:val="1"/>
    </w:lvlOverride>
  </w:num>
  <w:num w:numId="11" w16cid:durableId="1070537034">
    <w:abstractNumId w:val="11"/>
    <w:lvlOverride w:ilvl="0">
      <w:startOverride w:val="1"/>
    </w:lvlOverride>
  </w:num>
  <w:num w:numId="12" w16cid:durableId="325791044">
    <w:abstractNumId w:val="9"/>
    <w:lvlOverride w:ilvl="0">
      <w:startOverride w:val="1"/>
    </w:lvlOverride>
  </w:num>
  <w:num w:numId="13" w16cid:durableId="145486384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6C6"/>
    <w:rsid w:val="008A7E82"/>
    <w:rsid w:val="00A45CFB"/>
    <w:rsid w:val="00AA1D8D"/>
    <w:rsid w:val="00B47730"/>
    <w:rsid w:val="00CB0664"/>
    <w:rsid w:val="00CC11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84A7D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4</cp:revision>
  <dcterms:created xsi:type="dcterms:W3CDTF">2013-12-23T23:15:00Z</dcterms:created>
  <dcterms:modified xsi:type="dcterms:W3CDTF">2025-05-28T10:12:00Z</dcterms:modified>
  <cp:category/>
</cp:coreProperties>
</file>