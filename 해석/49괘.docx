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49괘 : 122121 : 택화혁(澤火革)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