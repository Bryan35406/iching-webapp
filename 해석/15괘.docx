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15괘 : 222122 : 지산겸(地山謙)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