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9괘 - 풍천소축 - 111211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