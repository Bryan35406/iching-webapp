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35괘 - 화지진 - 222121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