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12괘 : 111222 : 천지비(天地否)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