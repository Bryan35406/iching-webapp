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22괘 - 산화비 - 121221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