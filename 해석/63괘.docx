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63괘 : 212121 : 수화기제(水火旣濟)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