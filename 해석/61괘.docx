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61괘 : 211122 : 풍택중부(風澤中孚)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