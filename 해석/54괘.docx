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54괘 : 211122 : 뢰택귀매(雷澤歸妹)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