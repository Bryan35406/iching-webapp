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36괘 - 지화명이 - 121222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