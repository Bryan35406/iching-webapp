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19괘 - 지택림 - 112222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