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21괘 - 화뢰서합 - 122121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