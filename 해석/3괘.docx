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15B0" w:rsidRDefault="00000000">
      <w:pPr>
        <w:pStyle w:val="a8"/>
        <w:rPr>
          <w:lang w:eastAsia="ko-KR"/>
        </w:rPr>
      </w:pPr>
      <w:r>
        <w:rPr>
          <w:lang w:eastAsia="ko-KR"/>
        </w:rPr>
        <w:t>3</w:t>
      </w:r>
      <w:r>
        <w:rPr>
          <w:lang w:eastAsia="ko-KR"/>
        </w:rPr>
        <w:t>괘</w:t>
      </w:r>
      <w:r>
        <w:rPr>
          <w:lang w:eastAsia="ko-KR"/>
        </w:rPr>
        <w:t xml:space="preserve"> - </w:t>
      </w:r>
      <w:proofErr w:type="spellStart"/>
      <w:r>
        <w:rPr>
          <w:lang w:eastAsia="ko-KR"/>
        </w:rPr>
        <w:t>수뢰둔</w:t>
      </w:r>
      <w:proofErr w:type="spellEnd"/>
      <w:r>
        <w:rPr>
          <w:lang w:eastAsia="ko-KR"/>
        </w:rPr>
        <w:t xml:space="preserve"> - 122212</w:t>
      </w:r>
    </w:p>
    <w:p w:rsidR="004C1FD2" w:rsidRDefault="00000000" w:rsidP="00102083">
      <w:pPr>
        <w:spacing w:after="0" w:line="240" w:lineRule="auto"/>
        <w:textAlignment w:val="center"/>
        <w:rPr>
          <w:rFonts w:ascii="맑은 고딕" w:eastAsia="맑은 고딕" w:hAnsi="맑은 고딕" w:cs="Calibri"/>
          <w:lang w:eastAsia="ko-KR"/>
        </w:rPr>
      </w:pPr>
      <w:r>
        <w:rPr>
          <w:lang w:eastAsia="ko-KR"/>
        </w:rPr>
        <w:t>전체</w:t>
      </w:r>
      <w:r>
        <w:rPr>
          <w:lang w:eastAsia="ko-KR"/>
        </w:rPr>
        <w:t xml:space="preserve"> : </w:t>
      </w:r>
      <w:proofErr w:type="spellStart"/>
      <w:r w:rsidR="004C1FD2" w:rsidRPr="004C1FD2">
        <w:rPr>
          <w:rFonts w:ascii="맑은 고딕" w:eastAsia="맑은 고딕" w:hAnsi="맑은 고딕" w:cs="Calibri" w:hint="eastAsia"/>
          <w:lang w:eastAsia="ko-KR"/>
        </w:rPr>
        <w:t>둔은</w:t>
      </w:r>
      <w:proofErr w:type="spellEnd"/>
      <w:r w:rsidR="004C1FD2" w:rsidRPr="004C1FD2">
        <w:rPr>
          <w:rFonts w:ascii="맑은 고딕" w:eastAsia="맑은 고딕" w:hAnsi="맑은 고딕" w:cs="Calibri" w:hint="eastAsia"/>
          <w:lang w:eastAsia="ko-KR"/>
        </w:rPr>
        <w:t xml:space="preserve"> 으뜸으로 형통하다. 이로운 것은 정하는 것이다. 작용하지 말라. 가려는 바가 있으면 이로운 것은 제후를 세우는 것이다.</w:t>
      </w:r>
    </w:p>
    <w:p w:rsidR="004C1FD2" w:rsidRDefault="004C1FD2" w:rsidP="004C1FD2">
      <w:pPr>
        <w:spacing w:after="0" w:line="240" w:lineRule="auto"/>
        <w:textAlignment w:val="center"/>
        <w:rPr>
          <w:rFonts w:ascii="맑은 고딕" w:eastAsia="맑은 고딕" w:hAnsi="맑은 고딕" w:cs="Calibri"/>
          <w:lang w:eastAsia="ko-KR"/>
        </w:rPr>
      </w:pPr>
    </w:p>
    <w:p w:rsidR="00102083" w:rsidRDefault="00102083" w:rsidP="00102083">
      <w:pPr>
        <w:spacing w:after="0" w:line="240" w:lineRule="auto"/>
        <w:textAlignment w:val="center"/>
        <w:rPr>
          <w:rFonts w:ascii="맑은 고딕" w:eastAsia="맑은 고딕" w:hAnsi="맑은 고딕" w:cs="Calibri"/>
          <w:lang w:eastAsia="ko-KR"/>
        </w:rPr>
      </w:pPr>
    </w:p>
    <w:p w:rsidR="00A715B0" w:rsidRPr="00102083" w:rsidRDefault="00000000" w:rsidP="00102083">
      <w:pPr>
        <w:spacing w:after="0" w:line="240" w:lineRule="auto"/>
        <w:textAlignment w:val="center"/>
        <w:rPr>
          <w:rFonts w:ascii="맑은 고딕" w:eastAsia="맑은 고딕" w:hAnsi="맑은 고딕" w:cs="Calibri"/>
          <w:lang w:eastAsia="ko-KR"/>
        </w:rPr>
      </w:pPr>
      <w:r>
        <w:rPr>
          <w:lang w:eastAsia="ko-KR"/>
        </w:rPr>
        <w:t>1</w:t>
      </w:r>
      <w:r w:rsidRPr="00102083">
        <w:rPr>
          <w:rFonts w:ascii="맑은 고딕" w:eastAsia="맑은 고딕" w:hAnsi="맑은 고딕" w:cs="맑은 고딕" w:hint="eastAsia"/>
          <w:lang w:eastAsia="ko-KR"/>
        </w:rPr>
        <w:t>효</w:t>
      </w:r>
      <w:r>
        <w:rPr>
          <w:lang w:eastAsia="ko-KR"/>
        </w:rPr>
        <w:t xml:space="preserve"> : </w:t>
      </w:r>
      <w:r w:rsidR="004C1FD2" w:rsidRPr="00102083">
        <w:rPr>
          <w:rFonts w:ascii="맑은 고딕" w:eastAsia="맑은 고딕" w:hAnsi="맑은 고딕" w:cs="Calibri" w:hint="eastAsia"/>
          <w:lang w:eastAsia="ko-KR"/>
        </w:rPr>
        <w:t>처음에 양이 오니, 반석이 굳고 튼튼한 상이다. 이로운 것은 정함에 머무르는 것이다. 이로운 것은 제후를 세우는 것이다</w:t>
      </w:r>
    </w:p>
    <w:p w:rsidR="00A715B0" w:rsidRDefault="00A715B0">
      <w:pPr>
        <w:rPr>
          <w:lang w:eastAsia="ko-KR"/>
        </w:rPr>
      </w:pPr>
    </w:p>
    <w:p w:rsidR="004C1FD2" w:rsidRDefault="004C1FD2">
      <w:pPr>
        <w:rPr>
          <w:lang w:eastAsia="ko-KR"/>
        </w:rPr>
      </w:pPr>
    </w:p>
    <w:p w:rsidR="004C1FD2" w:rsidRPr="004C1FD2" w:rsidRDefault="00000000" w:rsidP="00102083">
      <w:pPr>
        <w:spacing w:after="0" w:line="240" w:lineRule="auto"/>
        <w:textAlignment w:val="center"/>
        <w:rPr>
          <w:rFonts w:ascii="맑은 고딕" w:eastAsia="맑은 고딕" w:hAnsi="맑은 고딕" w:cs="Calibri"/>
          <w:lang w:eastAsia="ko-KR"/>
        </w:rPr>
      </w:pPr>
      <w:r>
        <w:rPr>
          <w:lang w:eastAsia="ko-KR"/>
        </w:rPr>
        <w:t>2</w:t>
      </w:r>
      <w:r>
        <w:rPr>
          <w:lang w:eastAsia="ko-KR"/>
        </w:rPr>
        <w:t>효</w:t>
      </w:r>
      <w:r>
        <w:rPr>
          <w:lang w:eastAsia="ko-KR"/>
        </w:rPr>
        <w:t xml:space="preserve"> : </w:t>
      </w:r>
      <w:r w:rsidR="004C1FD2" w:rsidRPr="004C1FD2">
        <w:rPr>
          <w:rFonts w:ascii="맑은 고딕" w:eastAsia="맑은 고딕" w:hAnsi="맑은 고딕" w:cs="Calibri" w:hint="eastAsia"/>
          <w:lang w:eastAsia="ko-KR"/>
        </w:rPr>
        <w:t xml:space="preserve">음이 </w:t>
      </w:r>
      <w:proofErr w:type="spellStart"/>
      <w:r w:rsidR="004C1FD2" w:rsidRPr="004C1FD2">
        <w:rPr>
          <w:rFonts w:ascii="맑은 고딕" w:eastAsia="맑은 고딕" w:hAnsi="맑은 고딕" w:cs="Calibri" w:hint="eastAsia"/>
          <w:lang w:eastAsia="ko-KR"/>
        </w:rPr>
        <w:t>두번쨰에</w:t>
      </w:r>
      <w:proofErr w:type="spellEnd"/>
      <w:r w:rsidR="004C1FD2" w:rsidRPr="004C1FD2">
        <w:rPr>
          <w:rFonts w:ascii="맑은 고딕" w:eastAsia="맑은 고딕" w:hAnsi="맑은 고딕" w:cs="Calibri" w:hint="eastAsia"/>
          <w:lang w:eastAsia="ko-KR"/>
        </w:rPr>
        <w:t xml:space="preserve"> 오니, </w:t>
      </w:r>
      <w:proofErr w:type="spellStart"/>
      <w:r w:rsidR="004C1FD2" w:rsidRPr="004C1FD2">
        <w:rPr>
          <w:rFonts w:ascii="맑은 고딕" w:eastAsia="맑은 고딕" w:hAnsi="맑은 고딕" w:cs="Calibri" w:hint="eastAsia"/>
          <w:lang w:eastAsia="ko-KR"/>
        </w:rPr>
        <w:t>둔치는</w:t>
      </w:r>
      <w:proofErr w:type="spellEnd"/>
      <w:r w:rsidR="004C1FD2" w:rsidRPr="004C1FD2">
        <w:rPr>
          <w:rFonts w:ascii="맑은 고딕" w:eastAsia="맑은 고딕" w:hAnsi="맑은 고딕" w:cs="Calibri" w:hint="eastAsia"/>
          <w:lang w:eastAsia="ko-KR"/>
        </w:rPr>
        <w:t xml:space="preserve"> 구나, 머뭇거리는 구나. 말에 올라탔다가 도로 내리는구나. 침범할 것이 아니라 혼인동맹을 맺을 일이다. (그런데) 여자가 정해서 아이를 낳지 않으려 하나, 10년이면 이에 아이를 낳을 것이다.</w:t>
      </w:r>
    </w:p>
    <w:p w:rsidR="00A715B0" w:rsidRPr="004C1FD2" w:rsidRDefault="00A715B0">
      <w:pPr>
        <w:rPr>
          <w:lang w:eastAsia="ko-KR"/>
        </w:rPr>
      </w:pPr>
    </w:p>
    <w:p w:rsidR="00A715B0" w:rsidRDefault="00A715B0">
      <w:pPr>
        <w:rPr>
          <w:lang w:eastAsia="ko-KR"/>
        </w:rPr>
      </w:pPr>
    </w:p>
    <w:p w:rsidR="004C1FD2" w:rsidRPr="004C1FD2" w:rsidRDefault="00000000" w:rsidP="00102083">
      <w:pPr>
        <w:spacing w:after="0" w:line="240" w:lineRule="auto"/>
        <w:textAlignment w:val="center"/>
        <w:rPr>
          <w:rFonts w:ascii="맑은 고딕" w:eastAsia="맑은 고딕" w:hAnsi="맑은 고딕" w:cs="Calibri"/>
          <w:lang w:eastAsia="ko-KR"/>
        </w:rPr>
      </w:pPr>
      <w:r>
        <w:rPr>
          <w:lang w:eastAsia="ko-KR"/>
        </w:rPr>
        <w:t>3</w:t>
      </w:r>
      <w:r>
        <w:rPr>
          <w:lang w:eastAsia="ko-KR"/>
        </w:rPr>
        <w:t>효</w:t>
      </w:r>
      <w:r>
        <w:rPr>
          <w:lang w:eastAsia="ko-KR"/>
        </w:rPr>
        <w:t xml:space="preserve"> : </w:t>
      </w:r>
      <w:r w:rsidR="004C1FD2" w:rsidRPr="004C1FD2">
        <w:rPr>
          <w:rFonts w:ascii="맑은 고딕" w:eastAsia="맑은 고딕" w:hAnsi="맑은 고딕" w:cs="Calibri" w:hint="eastAsia"/>
          <w:lang w:eastAsia="ko-KR"/>
        </w:rPr>
        <w:t xml:space="preserve">음이 세번째 오니, 사슴에 다가드는데, 우인이 없어서 숲속으로 들어가는 상이다. 군자라면 버림만 같지 못하다는 기미를 눈치 채야 한다. 그대로 행하면 (결과가) 인색할 것이다. </w:t>
      </w:r>
    </w:p>
    <w:p w:rsidR="00A715B0" w:rsidRPr="004C1FD2" w:rsidRDefault="00A715B0">
      <w:pPr>
        <w:rPr>
          <w:lang w:eastAsia="ko-KR"/>
        </w:rPr>
      </w:pPr>
    </w:p>
    <w:p w:rsidR="00A715B0" w:rsidRDefault="00A715B0">
      <w:pPr>
        <w:rPr>
          <w:lang w:eastAsia="ko-KR"/>
        </w:rPr>
      </w:pPr>
    </w:p>
    <w:p w:rsidR="004C1FD2" w:rsidRPr="004C1FD2" w:rsidRDefault="00000000" w:rsidP="00102083">
      <w:pPr>
        <w:spacing w:after="0" w:line="240" w:lineRule="auto"/>
        <w:textAlignment w:val="center"/>
        <w:rPr>
          <w:rFonts w:ascii="맑은 고딕" w:eastAsia="맑은 고딕" w:hAnsi="맑은 고딕" w:cs="Calibri"/>
          <w:lang w:eastAsia="ko-KR"/>
        </w:rPr>
      </w:pPr>
      <w:r>
        <w:rPr>
          <w:lang w:eastAsia="ko-KR"/>
        </w:rPr>
        <w:t>4</w:t>
      </w:r>
      <w:r>
        <w:rPr>
          <w:lang w:eastAsia="ko-KR"/>
        </w:rPr>
        <w:t>효</w:t>
      </w:r>
      <w:r>
        <w:rPr>
          <w:lang w:eastAsia="ko-KR"/>
        </w:rPr>
        <w:t xml:space="preserve"> : </w:t>
      </w:r>
      <w:r w:rsidR="004C1FD2" w:rsidRPr="004C1FD2">
        <w:rPr>
          <w:rFonts w:ascii="맑은 고딕" w:eastAsia="맑은 고딕" w:hAnsi="맑은 고딕" w:cs="Calibri" w:hint="eastAsia"/>
          <w:lang w:eastAsia="ko-KR"/>
        </w:rPr>
        <w:t>음이 네번째에 오니, 말에 올라탔다가 도로 내리는구나. 혼인 동맹을 구하고자 하니 행하면 길할 것이다. 불리할 것이 없다.</w:t>
      </w:r>
    </w:p>
    <w:p w:rsidR="00A715B0" w:rsidRPr="004C1FD2" w:rsidRDefault="00A715B0">
      <w:pPr>
        <w:rPr>
          <w:lang w:eastAsia="ko-KR"/>
        </w:rPr>
      </w:pPr>
    </w:p>
    <w:p w:rsidR="00A715B0" w:rsidRDefault="00A715B0">
      <w:pPr>
        <w:rPr>
          <w:lang w:eastAsia="ko-KR"/>
        </w:rPr>
      </w:pPr>
    </w:p>
    <w:p w:rsidR="004C1FD2" w:rsidRPr="004C1FD2" w:rsidRDefault="00000000" w:rsidP="00102083">
      <w:pPr>
        <w:spacing w:after="0" w:line="240" w:lineRule="auto"/>
        <w:textAlignment w:val="center"/>
        <w:rPr>
          <w:rFonts w:ascii="맑은 고딕" w:eastAsia="맑은 고딕" w:hAnsi="맑은 고딕" w:cs="Calibri"/>
          <w:lang w:eastAsia="ko-KR"/>
        </w:rPr>
      </w:pPr>
      <w:r>
        <w:rPr>
          <w:lang w:eastAsia="ko-KR"/>
        </w:rPr>
        <w:t>5</w:t>
      </w:r>
      <w:r>
        <w:rPr>
          <w:lang w:eastAsia="ko-KR"/>
        </w:rPr>
        <w:t>효</w:t>
      </w:r>
      <w:r>
        <w:rPr>
          <w:lang w:eastAsia="ko-KR"/>
        </w:rPr>
        <w:t xml:space="preserve"> : </w:t>
      </w:r>
      <w:r w:rsidR="004C1FD2" w:rsidRPr="004C1FD2">
        <w:rPr>
          <w:rFonts w:ascii="맑은 고딕" w:eastAsia="맑은 고딕" w:hAnsi="맑은 고딕" w:cs="Calibri" w:hint="eastAsia"/>
          <w:lang w:eastAsia="ko-KR"/>
        </w:rPr>
        <w:t xml:space="preserve">양이 다섯 번째에 오니, </w:t>
      </w:r>
      <w:proofErr w:type="spellStart"/>
      <w:r w:rsidR="004C1FD2" w:rsidRPr="004C1FD2">
        <w:rPr>
          <w:rFonts w:ascii="맑은 고딕" w:eastAsia="맑은 고딕" w:hAnsi="맑은 고딕" w:cs="Calibri" w:hint="eastAsia"/>
          <w:lang w:eastAsia="ko-KR"/>
        </w:rPr>
        <w:t>둔쳐서</w:t>
      </w:r>
      <w:proofErr w:type="spellEnd"/>
      <w:r w:rsidR="004C1FD2" w:rsidRPr="004C1FD2">
        <w:rPr>
          <w:rFonts w:ascii="맑은 고딕" w:eastAsia="맑은 고딕" w:hAnsi="맑은 고딕" w:cs="Calibri" w:hint="eastAsia"/>
          <w:lang w:eastAsia="ko-KR"/>
        </w:rPr>
        <w:t xml:space="preserve"> 그 곳을 기름지게 한 상이다. 작게 정하면 길하고 크게 정하면 흉하리라.</w:t>
      </w:r>
    </w:p>
    <w:p w:rsidR="00A715B0" w:rsidRPr="004C1FD2" w:rsidRDefault="00A715B0">
      <w:pPr>
        <w:rPr>
          <w:lang w:eastAsia="ko-KR"/>
        </w:rPr>
      </w:pPr>
    </w:p>
    <w:p w:rsidR="00A715B0" w:rsidRDefault="00A715B0">
      <w:pPr>
        <w:rPr>
          <w:lang w:eastAsia="ko-KR"/>
        </w:rPr>
      </w:pPr>
    </w:p>
    <w:p w:rsidR="004C1FD2" w:rsidRPr="004C1FD2" w:rsidRDefault="00000000" w:rsidP="00102083">
      <w:pPr>
        <w:spacing w:after="0" w:line="240" w:lineRule="auto"/>
        <w:textAlignment w:val="center"/>
        <w:rPr>
          <w:rFonts w:ascii="맑은 고딕" w:eastAsia="맑은 고딕" w:hAnsi="맑은 고딕" w:cs="Calibri"/>
          <w:lang w:eastAsia="ko-KR"/>
        </w:rPr>
      </w:pPr>
      <w:r>
        <w:rPr>
          <w:lang w:eastAsia="ko-KR"/>
        </w:rPr>
        <w:lastRenderedPageBreak/>
        <w:t>6</w:t>
      </w:r>
      <w:r>
        <w:rPr>
          <w:lang w:eastAsia="ko-KR"/>
        </w:rPr>
        <w:t>효</w:t>
      </w:r>
      <w:r>
        <w:rPr>
          <w:lang w:eastAsia="ko-KR"/>
        </w:rPr>
        <w:t xml:space="preserve"> : </w:t>
      </w:r>
      <w:r w:rsidR="004C1FD2" w:rsidRPr="004C1FD2">
        <w:rPr>
          <w:rFonts w:ascii="맑은 고딕" w:eastAsia="맑은 고딕" w:hAnsi="맑은 고딕" w:cs="Calibri" w:hint="eastAsia"/>
          <w:lang w:eastAsia="ko-KR"/>
        </w:rPr>
        <w:t>극상의 자리에까지 음이 오니, 말에 올라탔다가 도로 내리는구나. 피눈물이 물결처럼 흐르는 구나.</w:t>
      </w:r>
    </w:p>
    <w:p w:rsidR="00A715B0" w:rsidRPr="004C1FD2" w:rsidRDefault="00A715B0">
      <w:pPr>
        <w:rPr>
          <w:lang w:eastAsia="ko-KR"/>
        </w:rPr>
      </w:pPr>
    </w:p>
    <w:p w:rsidR="00A715B0" w:rsidRDefault="00A715B0">
      <w:pPr>
        <w:rPr>
          <w:lang w:eastAsia="ko-KR"/>
        </w:rPr>
      </w:pPr>
    </w:p>
    <w:p w:rsidR="00A715B0" w:rsidRDefault="00A715B0">
      <w:pPr>
        <w:rPr>
          <w:lang w:eastAsia="ko-KR"/>
        </w:rPr>
      </w:pPr>
    </w:p>
    <w:sectPr w:rsidR="00A715B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862416"/>
    <w:multiLevelType w:val="multilevel"/>
    <w:tmpl w:val="56383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4E565F4"/>
    <w:multiLevelType w:val="multilevel"/>
    <w:tmpl w:val="1B502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58D13FC"/>
    <w:multiLevelType w:val="multilevel"/>
    <w:tmpl w:val="CBCC0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E202F02"/>
    <w:multiLevelType w:val="hybridMultilevel"/>
    <w:tmpl w:val="14405FF2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64DE546F"/>
    <w:multiLevelType w:val="multilevel"/>
    <w:tmpl w:val="D8FE1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C5A18C9"/>
    <w:multiLevelType w:val="multilevel"/>
    <w:tmpl w:val="FF201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C55DFD"/>
    <w:multiLevelType w:val="multilevel"/>
    <w:tmpl w:val="1DCED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4927626">
    <w:abstractNumId w:val="8"/>
  </w:num>
  <w:num w:numId="2" w16cid:durableId="1679580647">
    <w:abstractNumId w:val="6"/>
  </w:num>
  <w:num w:numId="3" w16cid:durableId="1167090566">
    <w:abstractNumId w:val="5"/>
  </w:num>
  <w:num w:numId="4" w16cid:durableId="1716005088">
    <w:abstractNumId w:val="4"/>
  </w:num>
  <w:num w:numId="5" w16cid:durableId="526989524">
    <w:abstractNumId w:val="7"/>
  </w:num>
  <w:num w:numId="6" w16cid:durableId="249505162">
    <w:abstractNumId w:val="3"/>
  </w:num>
  <w:num w:numId="7" w16cid:durableId="1259364675">
    <w:abstractNumId w:val="2"/>
  </w:num>
  <w:num w:numId="8" w16cid:durableId="1038164854">
    <w:abstractNumId w:val="1"/>
  </w:num>
  <w:num w:numId="9" w16cid:durableId="176431348">
    <w:abstractNumId w:val="0"/>
  </w:num>
  <w:num w:numId="10" w16cid:durableId="220487500">
    <w:abstractNumId w:val="14"/>
    <w:lvlOverride w:ilvl="0">
      <w:startOverride w:val="1"/>
    </w:lvlOverride>
  </w:num>
  <w:num w:numId="11" w16cid:durableId="1685547706">
    <w:abstractNumId w:val="11"/>
    <w:lvlOverride w:ilvl="0">
      <w:startOverride w:val="1"/>
    </w:lvlOverride>
  </w:num>
  <w:num w:numId="12" w16cid:durableId="1524053250">
    <w:abstractNumId w:val="12"/>
  </w:num>
  <w:num w:numId="13" w16cid:durableId="584188747">
    <w:abstractNumId w:val="13"/>
    <w:lvlOverride w:ilvl="0">
      <w:startOverride w:val="1"/>
    </w:lvlOverride>
  </w:num>
  <w:num w:numId="14" w16cid:durableId="1238055656">
    <w:abstractNumId w:val="10"/>
    <w:lvlOverride w:ilvl="0">
      <w:startOverride w:val="1"/>
    </w:lvlOverride>
  </w:num>
  <w:num w:numId="15" w16cid:durableId="1080247597">
    <w:abstractNumId w:val="15"/>
    <w:lvlOverride w:ilvl="0">
      <w:startOverride w:val="1"/>
    </w:lvlOverride>
  </w:num>
  <w:num w:numId="16" w16cid:durableId="1120340857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2083"/>
    <w:rsid w:val="0015074B"/>
    <w:rsid w:val="0029639D"/>
    <w:rsid w:val="00326F90"/>
    <w:rsid w:val="004C1FD2"/>
    <w:rsid w:val="00A13835"/>
    <w:rsid w:val="00A715B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02DD9B"/>
  <w14:defaultImageDpi w14:val="300"/>
  <w15:docId w15:val="{22AEDAD1-A756-C94A-A990-78B33BCCC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48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Bumsoo Park</cp:lastModifiedBy>
  <cp:revision>4</cp:revision>
  <dcterms:created xsi:type="dcterms:W3CDTF">2013-12-23T23:15:00Z</dcterms:created>
  <dcterms:modified xsi:type="dcterms:W3CDTF">2025-05-28T10:17:00Z</dcterms:modified>
  <cp:category/>
</cp:coreProperties>
</file>