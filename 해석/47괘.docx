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47괘 - 택수곤 - 212112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