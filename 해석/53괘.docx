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53괘</w:t>
      </w:r>
    </w:p>
    <w:p/>
    <w:p>
      <w:r>
        <w:rPr>
          <w:b/>
        </w:rPr>
        <w:t>전체:</w:t>
      </w:r>
      <w:r>
        <w:t xml:space="preserve"> 점의 길은 여자가 시집을 오리니 길하리라. 이로운 것은 정貞하는 것이다.</w:t>
      </w:r>
    </w:p>
    <w:p/>
    <w:p>
      <w:r>
        <w:rPr>
          <w:b/>
        </w:rPr>
        <w:t>1효:</w:t>
      </w:r>
      <w:r>
        <w:t xml:space="preserve"> 처음에 음이 오니, 큰 기러기가 물가로 나아가는 상이다. 소자小는 위태로우리라. 말이 나겠지만 허물은 없으리라.</w:t>
      </w:r>
    </w:p>
    <w:p/>
    <w:p>
      <w:r>
        <w:rPr>
          <w:b/>
        </w:rPr>
        <w:t>2효:</w:t>
      </w:r>
      <w:r>
        <w:t xml:space="preserve"> 음이 두 번째에 오니, 큰 기러기가 반석으로 나아가는 상이다. 음식을 즐기고 즐기니 길하리라.</w:t>
      </w:r>
    </w:p>
    <w:p/>
    <w:p>
      <w:r>
        <w:rPr>
          <w:b/>
        </w:rPr>
        <w:t>3효:</w:t>
      </w:r>
      <w:r>
        <w:t xml:space="preserve"> 양이 세 번째에 오니, 큰 기러기가 육지로 나아가는 상이다. 지아비가 정征하러 가서 돌아오지 않으면, 부인이 잉태해서 기르지를 않을 것이니 흉하리라. 이로운 것은 적의 침범을 방어하는 것이다.</w:t>
      </w:r>
    </w:p>
    <w:p/>
    <w:p>
      <w:r>
        <w:rPr>
          <w:b/>
        </w:rPr>
        <w:t>4효:</w:t>
      </w:r>
      <w:r>
        <w:t xml:space="preserve"> 음이 네 번째에 오니, 큰 기러기가 나무로 나아가는 상이다. 혹 서까래 같이 튼튼한 나뭇가지를 얻는다면 허물은 없으리라.</w:t>
      </w:r>
    </w:p>
    <w:p/>
    <w:p>
      <w:r>
        <w:rPr>
          <w:b/>
        </w:rPr>
        <w:t>5효:</w:t>
      </w:r>
      <w:r>
        <w:t xml:space="preserve"> 양이 다섯 번째에 오니, 큰 기러기가 언덕으로 나아가는 상이다. 부인이 3년이 지나도 잉태하려 하지 않으나 종국에는 이길 수 없으리니 길하리라.</w:t>
      </w:r>
    </w:p>
    <w:p/>
    <w:p>
      <w:r>
        <w:rPr>
          <w:b/>
        </w:rPr>
        <w:t>6효:</w:t>
      </w:r>
      <w:r>
        <w:t xml:space="preserve"> 극상의 자리에 양이 오니, 큰 기러기가 육지로 나아가는 상이다. 그 깃털이 가히 법식으로 삼을 만하니 길하리라.</w:t>
      </w:r>
    </w:p>
    <w:p/>
    <w:p>
      <w:r>
        <w:rPr>
          <w:b/>
        </w:rPr>
        <w:t>전쳬:</w:t>
      </w:r>
      <w:r>
        <w:t xml:space="preserve"> 점의 길은 여자가 시집을 오리니 길하리라. 이로운 것은 정貞하는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