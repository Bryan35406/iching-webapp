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주역 점괘 결과</w:t>
      </w:r>
    </w:p>
    <w:p>
      <w:r>
        <w:t>점괘 일시: 2025년 05월 27일 20시 59분</w:t>
      </w:r>
    </w:p>
    <w:p/>
    <w:p>
      <w:pPr>
        <w:pStyle w:val="Heading1"/>
      </w:pPr>
      <w:r>
        <w:t>질문</w:t>
      </w:r>
    </w:p>
    <w:p>
      <w:r>
        <w:t>누가 대통령이 될 것인가?</w:t>
      </w:r>
    </w:p>
    <w:p/>
    <w:p>
      <w:pPr>
        <w:pStyle w:val="Heading1"/>
      </w:pPr>
      <w:r>
        <w:t>효 정보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구분</w:t>
            </w:r>
          </w:p>
        </w:tc>
        <w:tc>
          <w:tcPr>
            <w:tcW w:type="dxa" w:w="1234"/>
          </w:tcPr>
          <w:p>
            <w:r>
              <w:t>1효</w:t>
            </w:r>
          </w:p>
        </w:tc>
        <w:tc>
          <w:tcPr>
            <w:tcW w:type="dxa" w:w="1234"/>
          </w:tcPr>
          <w:p>
            <w:r>
              <w:t>2효</w:t>
            </w:r>
          </w:p>
        </w:tc>
        <w:tc>
          <w:tcPr>
            <w:tcW w:type="dxa" w:w="1234"/>
          </w:tcPr>
          <w:p>
            <w:r>
              <w:t>3효</w:t>
            </w:r>
          </w:p>
        </w:tc>
        <w:tc>
          <w:tcPr>
            <w:tcW w:type="dxa" w:w="1234"/>
          </w:tcPr>
          <w:p>
            <w:r>
              <w:t>4효</w:t>
            </w:r>
          </w:p>
        </w:tc>
        <w:tc>
          <w:tcPr>
            <w:tcW w:type="dxa" w:w="1234"/>
          </w:tcPr>
          <w:p>
            <w:r>
              <w:t>5효</w:t>
            </w:r>
          </w:p>
        </w:tc>
        <w:tc>
          <w:tcPr>
            <w:tcW w:type="dxa" w:w="1234"/>
          </w:tcPr>
          <w:p>
            <w:r>
              <w:t>6효</w:t>
            </w:r>
          </w:p>
        </w:tc>
      </w:tr>
      <w:tr>
        <w:tc>
          <w:tcPr>
            <w:tcW w:type="dxa" w:w="1234"/>
          </w:tcPr>
          <w:p>
            <w:r>
              <w:t>음양</w:t>
            </w:r>
          </w:p>
        </w:tc>
        <w:tc>
          <w:tcPr>
            <w:tcW w:type="dxa" w:w="1234"/>
          </w:tcPr>
          <w:p>
            <w:r>
              <w:t>음</w:t>
            </w:r>
          </w:p>
        </w:tc>
        <w:tc>
          <w:tcPr>
            <w:tcW w:type="dxa" w:w="1234"/>
          </w:tcPr>
          <w:p>
            <w:r>
              <w:t>양</w:t>
            </w:r>
          </w:p>
        </w:tc>
        <w:tc>
          <w:tcPr>
            <w:tcW w:type="dxa" w:w="1234"/>
          </w:tcPr>
          <w:p>
            <w:r>
              <w:t>음</w:t>
            </w:r>
          </w:p>
        </w:tc>
        <w:tc>
          <w:tcPr>
            <w:tcW w:type="dxa" w:w="1234"/>
          </w:tcPr>
          <w:p>
            <w:r>
              <w:t>양</w:t>
            </w:r>
          </w:p>
        </w:tc>
        <w:tc>
          <w:tcPr>
            <w:tcW w:type="dxa" w:w="1234"/>
          </w:tcPr>
          <w:p>
            <w:r>
              <w:t>양</w:t>
            </w:r>
          </w:p>
        </w:tc>
        <w:tc>
          <w:tcPr>
            <w:tcW w:type="dxa" w:w="1234"/>
          </w:tcPr>
          <w:p>
            <w:r>
              <w:t>양</w:t>
            </w:r>
          </w:p>
        </w:tc>
      </w:tr>
      <w:tr>
        <w:tc>
          <w:tcPr>
            <w:tcW w:type="dxa" w:w="1234"/>
          </w:tcPr>
          <w:p>
            <w:r>
              <w:t>동효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○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○</w:t>
            </w:r>
          </w:p>
        </w:tc>
      </w:tr>
    </w:tbl>
    <w:p/>
    <w:p>
      <w:pPr>
        <w:pStyle w:val="Heading1"/>
      </w:pPr>
      <w:r>
        <w:t>본괘</w:t>
      </w:r>
    </w:p>
    <w:p>
      <w:r>
        <w:t>5번째 괘: 5괘</w:t>
      </w:r>
    </w:p>
    <w:p>
      <w:r>
        <w:t>효 패턴: 212111</w:t>
      </w:r>
    </w:p>
    <w:p>
      <w:r>
        <w:t>5괘 : 212111 : 수(水天需)</w:t>
        <w:br/>
        <w:t>전체 : 수의 길은 믿음을 유지하면 빛이 나서 형통하리라. 정하면 길할 것이다. 이로운 것은 대천을 건너는 것이다</w:t>
        <w:br/>
        <w:br/>
        <w:t>1효 : 처음에 양이 오니 인내하며 기다리다가 교에 이르는 상이다. 이로운 것은 이로써 항상 유지하는 것이다. (그리하면) 허물이 없으리라.</w:t>
        <w:br/>
        <w:br/>
        <w:t>2효 : 양이 두번째에 오니, 인내하며 기다리다가 사에 이르는 상이다. 조금 말이 나겠지만 종국에는 길하리라</w:t>
        <w:br/>
        <w:br/>
        <w:t>3효 : 양이 세번째에 오니, 인내하며 기다리다가 니에 이르는 상이다. 침범이 도달하기에 이른다.</w:t>
        <w:br/>
        <w:br/>
        <w:t>4효 : 음이 네번째에 오니, 인내하며 기다리다가 혈에 이르는 상이다. 혈거처로부터 나오게 된다.</w:t>
        <w:br/>
        <w:br/>
        <w:t>5효 : 양이 다섯 번째에 오니, 인내하며 기다리다가 주식에 이르는 상이다. 정하면 길하리라.</w:t>
        <w:br/>
        <w:br/>
        <w:t xml:space="preserve">6효 : </w:t>
        <w:tab/>
        <w:t>극상의 자리에까지 음이 오니, 혈거처로 (다시) 들어가고 마는 상이다. 부르지 않은 손님 셋이 찾아옴이 있을 때 이들을 공경한다면 종국에는 길하리라</w:t>
      </w:r>
    </w:p>
    <w:p/>
    <w:p>
      <w:pPr>
        <w:pStyle w:val="Heading1"/>
      </w:pPr>
      <w:r>
        <w:t>지괘 (동효 반전)</w:t>
      </w:r>
    </w:p>
    <w:p>
      <w:r>
        <w:t>29번째 괘: 29괘</w:t>
      </w:r>
    </w:p>
    <w:p>
      <w:r>
        <w:t>효 패턴: 212212</w:t>
      </w:r>
    </w:p>
    <w:p>
      <w:r>
        <w:t>29괘 : 212212 : 감위수(坎爲水)</w:t>
        <w:br/>
        <w:t xml:space="preserve">전체 : </w:t>
        <w:br/>
        <w:br/>
        <w:t xml:space="preserve">1효 : </w:t>
        <w:br/>
        <w:br/>
        <w:t xml:space="preserve">2효 : </w:t>
        <w:br/>
        <w:br/>
        <w:t xml:space="preserve">3효 : </w:t>
        <w:br/>
        <w:br/>
        <w:t xml:space="preserve">4효 : </w:t>
        <w:br/>
        <w:br/>
        <w:t xml:space="preserve">5효 : </w:t>
        <w:br/>
        <w:br/>
        <w:t xml:space="preserve">6효 : </w:t>
        <w:br/>
        <w:t xml:space="preserve">전체 : </w:t>
      </w:r>
    </w:p>
    <w:p/>
    <w:p>
      <w:pPr>
        <w:pStyle w:val="Heading1"/>
      </w:pPr>
      <w:r>
        <w:t>최종 해석</w:t>
      </w:r>
    </w:p>
    <w:p>
      <w:r>
        <w:t>최종 괘: 5번째 괘 - 5괘</w:t>
      </w:r>
    </w:p>
    <w:p>
      <w:r>
        <w:t>해석 규칙: 동효 2개 → 본괘 해석, 6효 강조</w:t>
      </w:r>
    </w:p>
    <w:p>
      <w:r>
        <w:t>5괘 : 212111 : 수(水天需)</w:t>
      </w:r>
    </w:p>
    <w:p>
      <w:r>
        <w:t>전체 : 수의 길은 믿음을 유지하면 빛이 나서 형통하리라. 정하면 길할 것이다. 이로운 것은 대천을 건너는 것이다</w:t>
      </w:r>
    </w:p>
    <w:p>
      <w:r>
        <w:t>1효 : 처음에 양이 오니 인내하며 기다리다가 교에 이르는 상이다. 이로운 것은 이로써 항상 유지하는 것이다. (그리하면) 허물이 없으리라.</w:t>
      </w:r>
    </w:p>
    <w:p>
      <w:r>
        <w:t>2효 : 양이 두번째에 오니, 인내하며 기다리다가 사에 이르는 상이다. 조금 말이 나겠지만 종국에는 길하리라</w:t>
      </w:r>
    </w:p>
    <w:p>
      <w:r>
        <w:t>3효 : 양이 세번째에 오니, 인내하며 기다리다가 니에 이르는 상이다. 침범이 도달하기에 이른다.</w:t>
      </w:r>
    </w:p>
    <w:p>
      <w:r>
        <w:t>4효 : 음이 네번째에 오니, 인내하며 기다리다가 혈에 이르는 상이다. 혈거처로부터 나오게 된다.</w:t>
      </w:r>
    </w:p>
    <w:p>
      <w:r>
        <w:t>5효 : 양이 다섯 번째에 오니, 인내하며 기다리다가 주식에 이르는 상이다. 정하면 길하리라.</w:t>
      </w:r>
    </w:p>
    <w:p>
      <w:r>
        <w:rPr>
          <w:b/>
          <w:color w:val="FF0000"/>
          <w:sz w:val="28"/>
        </w:rPr>
        <w:t xml:space="preserve">6효 : </w:t>
        <w:tab/>
        <w:t>극상의 자리에까지 음이 오니, 혈거처로 (다시) 들어가고 마는 상이다. 부르지 않은 손님 셋이 찾아옴이 있을 때 이들을 공경한다면 종국에는 길하리라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